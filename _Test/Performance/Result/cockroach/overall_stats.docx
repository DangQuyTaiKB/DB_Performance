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7641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4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7825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2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7825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2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196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196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
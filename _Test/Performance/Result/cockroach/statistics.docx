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D:/Documents/Unob_7/STC/STC_code/DB_Performance/_Test/Performance/Result/cockroach</w:t>
      </w:r>
    </w:p>
    <w:p>
      <w:pPr>
        <w:pStyle w:val="Heading2"/>
      </w:pPr>
      <w:r>
        <w:t>File: gql_forms.txt</w:t>
      </w:r>
    </w:p>
    <w:p>
      <w:r>
        <w:t>Number of queries: 1000</w:t>
      </w:r>
    </w:p>
    <w:p>
      <w:r>
        <w:t>Mean: 25.59</w:t>
      </w:r>
    </w:p>
    <w:p>
      <w:r>
        <w:t>Median: 21.4</w:t>
      </w:r>
    </w:p>
    <w:p>
      <w:r>
        <w:t>Max: 171.23</w:t>
      </w:r>
    </w:p>
    <w:p>
      <w:r>
        <w:t>Min: 15.0</w:t>
      </w:r>
    </w:p>
    <w:p>
      <w:r>
        <w:t>Variance: 145.66</w:t>
      </w:r>
    </w:p>
    <w:p>
      <w:r>
        <w:t>Standard Deviation: 12.07</w:t>
      </w:r>
    </w:p>
    <w:p>
      <w:r>
        <w:t>90th Percentile: 37.34</w:t>
      </w:r>
    </w:p>
    <w:p>
      <w:r>
        <w:t>Is normal: No</w:t>
      </w:r>
    </w:p>
    <w:p>
      <w:r>
        <w:tab/>
        <w:t>Shapiro-Wilk test p-value: 5.5186496641425676e-40</w:t>
      </w:r>
    </w:p>
    <w:p>
      <w:r>
        <w:t>Is exponential: No</w:t>
      </w:r>
    </w:p>
    <w:p>
      <w:r>
        <w:tab/>
        <w:t>Kolmogorov-Smirnov test p-value: 0.0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1000</w:t>
      </w:r>
    </w:p>
    <w:p>
      <w:r>
        <w:t>Mean: 16.18</w:t>
      </w:r>
    </w:p>
    <w:p>
      <w:r>
        <w:t>Median: 14.12</w:t>
      </w:r>
    </w:p>
    <w:p>
      <w:r>
        <w:t>Max: 125.85</w:t>
      </w:r>
    </w:p>
    <w:p>
      <w:r>
        <w:t>Min: 7.98</w:t>
      </w:r>
    </w:p>
    <w:p>
      <w:r>
        <w:t>Variance: 61.41</w:t>
      </w:r>
    </w:p>
    <w:p>
      <w:r>
        <w:t>Standard Deviation: 7.84</w:t>
      </w:r>
    </w:p>
    <w:p>
      <w:r>
        <w:t>90th Percentile: 23.62</w:t>
      </w:r>
    </w:p>
    <w:p>
      <w:r>
        <w:t>Is normal: No</w:t>
      </w:r>
    </w:p>
    <w:p>
      <w:r>
        <w:tab/>
        <w:t>Shapiro-Wilk test p-value: 1.0024749083933309e-40</w:t>
      </w:r>
    </w:p>
    <w:p>
      <w:r>
        <w:t>Is exponential: No</w:t>
      </w:r>
    </w:p>
    <w:p>
      <w:r>
        <w:tab/>
        <w:t>Kolmogorov-Smirnov test p-value: 0.0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
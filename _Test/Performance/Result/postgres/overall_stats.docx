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821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1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821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1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7825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825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76419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4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78250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825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8196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9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8196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9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
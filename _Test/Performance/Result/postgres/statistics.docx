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D:/Documents/Unob_7/STC/STC_code/DB_Performance/_Test/Performance/Result</w:t>
      </w:r>
    </w:p>
    <w:p>
      <w:pPr>
        <w:pStyle w:val="Heading2"/>
      </w:pPr>
      <w:r>
        <w:t>File: gql_forms.txt</w:t>
      </w:r>
    </w:p>
    <w:p>
      <w:r>
        <w:t>Number of queries: 1000</w:t>
      </w:r>
    </w:p>
    <w:p>
      <w:r>
        <w:t>Mean: 36.88</w:t>
      </w:r>
    </w:p>
    <w:p>
      <w:r>
        <w:t>Median: 35.02</w:t>
      </w:r>
    </w:p>
    <w:p>
      <w:r>
        <w:t>Max: 100.49</w:t>
      </w:r>
    </w:p>
    <w:p>
      <w:r>
        <w:t>Min: 19.71</w:t>
      </w:r>
    </w:p>
    <w:p>
      <w:r>
        <w:t>Variance: 103.34</w:t>
      </w:r>
    </w:p>
    <w:p>
      <w:r>
        <w:t>Standard Deviation: 10.17</w:t>
      </w:r>
    </w:p>
    <w:p>
      <w:r>
        <w:t>90th Percentile: 48.92</w:t>
      </w:r>
    </w:p>
    <w:p>
      <w:r>
        <w:t>Is normal: No</w:t>
      </w:r>
    </w:p>
    <w:p>
      <w:r>
        <w:tab/>
        <w:t>Shapiro-Wilk test p-value: 3.816252371516267e-26</w:t>
      </w:r>
    </w:p>
    <w:p>
      <w:r>
        <w:t>Is exponential: No</w:t>
      </w:r>
    </w:p>
    <w:p>
      <w:r>
        <w:tab/>
        <w:t>Kolmogorov-Smirnov test p-value: 0.0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1000</w:t>
      </w:r>
    </w:p>
    <w:p>
      <w:r>
        <w:t>Mean: 39.31</w:t>
      </w:r>
    </w:p>
    <w:p>
      <w:r>
        <w:t>Median: 36.7</w:t>
      </w:r>
    </w:p>
    <w:p>
      <w:r>
        <w:t>Max: 114.91</w:t>
      </w:r>
    </w:p>
    <w:p>
      <w:r>
        <w:t>Min: 18.38</w:t>
      </w:r>
    </w:p>
    <w:p>
      <w:r>
        <w:t>Variance: 182.78</w:t>
      </w:r>
    </w:p>
    <w:p>
      <w:r>
        <w:t>Standard Deviation: 13.52</w:t>
      </w:r>
    </w:p>
    <w:p>
      <w:r>
        <w:t>90th Percentile: 56.09</w:t>
      </w:r>
    </w:p>
    <w:p>
      <w:r>
        <w:t>Is normal: No</w:t>
      </w:r>
    </w:p>
    <w:p>
      <w:r>
        <w:tab/>
        <w:t>Shapiro-Wilk test p-value: 5.894779138001148e-26</w:t>
      </w:r>
    </w:p>
    <w:p>
      <w:r>
        <w:t>Is exponential: No</w:t>
      </w:r>
    </w:p>
    <w:p>
      <w:r>
        <w:tab/>
        <w:t>Kolmogorov-Smirnov test p-value: 0.0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
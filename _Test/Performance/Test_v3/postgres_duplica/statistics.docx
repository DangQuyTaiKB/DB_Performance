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D:/Documents/Unob_7/STC/STC_code/DB_Performance_0/_Test/Performance/Test_v3/postgres_duplica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300.17</w:t>
      </w:r>
    </w:p>
    <w:p>
      <w:r>
        <w:t>Median: 298.22</w:t>
      </w:r>
    </w:p>
    <w:p>
      <w:r>
        <w:t>Max: 741.51</w:t>
      </w:r>
    </w:p>
    <w:p>
      <w:r>
        <w:t>Min: 70.21</w:t>
      </w:r>
    </w:p>
    <w:p>
      <w:r>
        <w:t>Variance: 22295.76</w:t>
      </w:r>
    </w:p>
    <w:p>
      <w:r>
        <w:t>Standard Deviation: 149.32</w:t>
      </w:r>
    </w:p>
    <w:p>
      <w:r>
        <w:t>90th Percentile: 509.88</w:t>
      </w:r>
    </w:p>
    <w:p>
      <w:r>
        <w:t>Is normal: No</w:t>
      </w:r>
    </w:p>
    <w:p>
      <w:r>
        <w:tab/>
        <w:t>Shapiro-Wilk test p-value: 0.0011683477787300944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305.98</w:t>
      </w:r>
    </w:p>
    <w:p>
      <w:r>
        <w:t>Median: 272.14</w:t>
      </w:r>
    </w:p>
    <w:p>
      <w:r>
        <w:t>Max: 951.05</w:t>
      </w:r>
    </w:p>
    <w:p>
      <w:r>
        <w:t>Min: 48.42</w:t>
      </w:r>
    </w:p>
    <w:p>
      <w:r>
        <w:t>Variance: 30207.79</w:t>
      </w:r>
    </w:p>
    <w:p>
      <w:r>
        <w:t>Standard Deviation: 173.8</w:t>
      </w:r>
    </w:p>
    <w:p>
      <w:r>
        <w:t>90th Percentile: 553.03</w:t>
      </w:r>
    </w:p>
    <w:p>
      <w:r>
        <w:t>Is normal: No</w:t>
      </w:r>
    </w:p>
    <w:p>
      <w:r>
        <w:tab/>
        <w:t>Shapiro-Wilk test p-value: 0.0004688117769546807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298.72</w:t>
      </w:r>
    </w:p>
    <w:p>
      <w:r>
        <w:t>Median: 268.07</w:t>
      </w:r>
    </w:p>
    <w:p>
      <w:r>
        <w:t>Max: 741.41</w:t>
      </w:r>
    </w:p>
    <w:p>
      <w:r>
        <w:t>Min: 88.71</w:t>
      </w:r>
    </w:p>
    <w:p>
      <w:r>
        <w:t>Variance: 21717.44</w:t>
      </w:r>
    </w:p>
    <w:p>
      <w:r>
        <w:t>Standard Deviation: 147.37</w:t>
      </w:r>
    </w:p>
    <w:p>
      <w:r>
        <w:t>90th Percentile: 513.5</w:t>
      </w:r>
    </w:p>
    <w:p>
      <w:r>
        <w:t>Is normal: No</w:t>
      </w:r>
    </w:p>
    <w:p>
      <w:r>
        <w:tab/>
        <w:t>Shapiro-Wilk test p-value: 0.000274637684924528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263.88</w:t>
      </w:r>
    </w:p>
    <w:p>
      <w:r>
        <w:t>Median: 245.31</w:t>
      </w:r>
    </w:p>
    <w:p>
      <w:r>
        <w:t>Max: 659.95</w:t>
      </w:r>
    </w:p>
    <w:p>
      <w:r>
        <w:t>Min: 70.14</w:t>
      </w:r>
    </w:p>
    <w:p>
      <w:r>
        <w:t>Variance: 15380.08</w:t>
      </w:r>
    </w:p>
    <w:p>
      <w:r>
        <w:t>Standard Deviation: 124.02</w:t>
      </w:r>
    </w:p>
    <w:p>
      <w:r>
        <w:t>90th Percentile: 427.85</w:t>
      </w:r>
    </w:p>
    <w:p>
      <w:r>
        <w:t>Is normal: No</w:t>
      </w:r>
    </w:p>
    <w:p>
      <w:r>
        <w:tab/>
        <w:t>Shapiro-Wilk test p-value: 2.5168099455186166e-05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242.05</w:t>
      </w:r>
    </w:p>
    <w:p>
      <w:r>
        <w:t>Median: 217.21</w:t>
      </w:r>
    </w:p>
    <w:p>
      <w:r>
        <w:t>Max: 674.49</w:t>
      </w:r>
    </w:p>
    <w:p>
      <w:r>
        <w:t>Min: 64.31</w:t>
      </w:r>
    </w:p>
    <w:p>
      <w:r>
        <w:t>Variance: 13904.56</w:t>
      </w:r>
    </w:p>
    <w:p>
      <w:r>
        <w:t>Standard Deviation: 117.92</w:t>
      </w:r>
    </w:p>
    <w:p>
      <w:r>
        <w:t>90th Percentile: 388.76</w:t>
      </w:r>
    </w:p>
    <w:p>
      <w:r>
        <w:t>Is normal: No</w:t>
      </w:r>
    </w:p>
    <w:p>
      <w:r>
        <w:tab/>
        <w:t>Shapiro-Wilk test p-value: 2.2898788643033186e-07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306.41</w:t>
      </w:r>
    </w:p>
    <w:p>
      <w:r>
        <w:t>Median: 287.91</w:t>
      </w:r>
    </w:p>
    <w:p>
      <w:r>
        <w:t>Max: 757.67</w:t>
      </w:r>
    </w:p>
    <w:p>
      <w:r>
        <w:t>Min: 24.02</w:t>
      </w:r>
    </w:p>
    <w:p>
      <w:r>
        <w:t>Variance: 29179.12</w:t>
      </w:r>
    </w:p>
    <w:p>
      <w:r>
        <w:t>Standard Deviation: 170.82</w:t>
      </w:r>
    </w:p>
    <w:p>
      <w:r>
        <w:t>90th Percentile: 537.77</w:t>
      </w:r>
    </w:p>
    <w:p>
      <w:r>
        <w:t>Is normal: No</w:t>
      </w:r>
    </w:p>
    <w:p>
      <w:r>
        <w:tab/>
        <w:t>Shapiro-Wilk test p-value: 0.0066750794649124146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
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D:/Documents/Unob_7/STC/STC_code/DB_Performance/_Test/Performance/Test_v3/cockroach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192.43</w:t>
      </w:r>
    </w:p>
    <w:p>
      <w:r>
        <w:t>Median: 193.46</w:t>
      </w:r>
    </w:p>
    <w:p>
      <w:r>
        <w:t>Max: 387.83</w:t>
      </w:r>
    </w:p>
    <w:p>
      <w:r>
        <w:t>Min: 82.39</w:t>
      </w:r>
    </w:p>
    <w:p>
      <w:r>
        <w:t>Variance: 4134.66</w:t>
      </w:r>
    </w:p>
    <w:p>
      <w:r>
        <w:t>Standard Deviation: 64.3</w:t>
      </w:r>
    </w:p>
    <w:p>
      <w:r>
        <w:t>90th Percentile: 282.29</w:t>
      </w:r>
    </w:p>
    <w:p>
      <w:r>
        <w:t>Is normal: No</w:t>
      </w:r>
    </w:p>
    <w:p>
      <w:r>
        <w:tab/>
        <w:t>Shapiro-Wilk test p-value: 0.005285901948809624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197.14</w:t>
      </w:r>
    </w:p>
    <w:p>
      <w:r>
        <w:t>Median: 197.4</w:t>
      </w:r>
    </w:p>
    <w:p>
      <w:r>
        <w:t>Max: 405.63</w:t>
      </w:r>
    </w:p>
    <w:p>
      <w:r>
        <w:t>Min: 55.0</w:t>
      </w:r>
    </w:p>
    <w:p>
      <w:r>
        <w:t>Variance: 5636.12</w:t>
      </w:r>
    </w:p>
    <w:p>
      <w:r>
        <w:t>Standard Deviation: 75.07</w:t>
      </w:r>
    </w:p>
    <w:p>
      <w:r>
        <w:t>90th Percentile: 299.94</w:t>
      </w:r>
    </w:p>
    <w:p>
      <w:r>
        <w:t>Is normal: Yes</w:t>
      </w:r>
    </w:p>
    <w:p>
      <w:r>
        <w:tab/>
        <w:t>Shapiro-Wilk test p-value: 0.1287468671798706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187.6</w:t>
      </w:r>
    </w:p>
    <w:p>
      <w:r>
        <w:t>Median: 176.59</w:t>
      </w:r>
    </w:p>
    <w:p>
      <w:r>
        <w:t>Max: 388.98</w:t>
      </w:r>
    </w:p>
    <w:p>
      <w:r>
        <w:t>Min: 80.21</w:t>
      </w:r>
    </w:p>
    <w:p>
      <w:r>
        <w:t>Variance: 3372.44</w:t>
      </w:r>
    </w:p>
    <w:p>
      <w:r>
        <w:t>Standard Deviation: 58.07</w:t>
      </w:r>
    </w:p>
    <w:p>
      <w:r>
        <w:t>90th Percentile: 264.39</w:t>
      </w:r>
    </w:p>
    <w:p>
      <w:r>
        <w:t>Is normal: No</w:t>
      </w:r>
    </w:p>
    <w:p>
      <w:r>
        <w:tab/>
        <w:t>Shapiro-Wilk test p-value: 0.0010849597165361047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152.26</w:t>
      </w:r>
    </w:p>
    <w:p>
      <w:r>
        <w:t>Median: 141.84</w:t>
      </w:r>
    </w:p>
    <w:p>
      <w:r>
        <w:t>Max: 304.1</w:t>
      </w:r>
    </w:p>
    <w:p>
      <w:r>
        <w:t>Min: 72.0</w:t>
      </w:r>
    </w:p>
    <w:p>
      <w:r>
        <w:t>Variance: 1845.32</w:t>
      </w:r>
    </w:p>
    <w:p>
      <w:r>
        <w:t>Standard Deviation: 42.96</w:t>
      </w:r>
    </w:p>
    <w:p>
      <w:r>
        <w:t>90th Percentile: 211.74</w:t>
      </w:r>
    </w:p>
    <w:p>
      <w:r>
        <w:t>Is normal: No</w:t>
      </w:r>
    </w:p>
    <w:p>
      <w:r>
        <w:tab/>
        <w:t>Shapiro-Wilk test p-value: 6.104625936131924e-05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154.26</w:t>
      </w:r>
    </w:p>
    <w:p>
      <w:r>
        <w:t>Median: 142.64</w:t>
      </w:r>
    </w:p>
    <w:p>
      <w:r>
        <w:t>Max: 329.86</w:t>
      </w:r>
    </w:p>
    <w:p>
      <w:r>
        <w:t>Min: 100.8</w:t>
      </w:r>
    </w:p>
    <w:p>
      <w:r>
        <w:t>Variance: 1777.89</w:t>
      </w:r>
    </w:p>
    <w:p>
      <w:r>
        <w:t>Standard Deviation: 42.17</w:t>
      </w:r>
    </w:p>
    <w:p>
      <w:r>
        <w:t>90th Percentile: 205.67</w:t>
      </w:r>
    </w:p>
    <w:p>
      <w:r>
        <w:t>Is normal: No</w:t>
      </w:r>
    </w:p>
    <w:p>
      <w:r>
        <w:tab/>
        <w:t>Shapiro-Wilk test p-value: 1.8928913902982458e-07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198.55</w:t>
      </w:r>
    </w:p>
    <w:p>
      <w:r>
        <w:t>Median: 200.51</w:t>
      </w:r>
    </w:p>
    <w:p>
      <w:r>
        <w:t>Max: 394.77</w:t>
      </w:r>
    </w:p>
    <w:p>
      <w:r>
        <w:t>Min: 38.0</w:t>
      </w:r>
    </w:p>
    <w:p>
      <w:r>
        <w:t>Variance: 6103.86</w:t>
      </w:r>
    </w:p>
    <w:p>
      <w:r>
        <w:t>Standard Deviation: 78.13</w:t>
      </w:r>
    </w:p>
    <w:p>
      <w:r>
        <w:t>90th Percentile: 294.29</w:t>
      </w:r>
    </w:p>
    <w:p>
      <w:r>
        <w:t>Is normal: Yes</w:t>
      </w:r>
    </w:p>
    <w:p>
      <w:r>
        <w:tab/>
        <w:t>Shapiro-Wilk test p-value: 0.40755873918533325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
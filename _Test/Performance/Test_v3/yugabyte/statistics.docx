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D:/Documents/Unob_7/STC/STC_code/DB_Performance/_Test/Performance/Test_v3/yugabyte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262.14</w:t>
      </w:r>
    </w:p>
    <w:p>
      <w:r>
        <w:t>Median: 204.09</w:t>
      </w:r>
    </w:p>
    <w:p>
      <w:r>
        <w:t>Max: 1599.72</w:t>
      </w:r>
    </w:p>
    <w:p>
      <w:r>
        <w:t>Min: 69.3</w:t>
      </w:r>
    </w:p>
    <w:p>
      <w:r>
        <w:t>Variance: 60820.23</w:t>
      </w:r>
    </w:p>
    <w:p>
      <w:r>
        <w:t>Standard Deviation: 246.62</w:t>
      </w:r>
    </w:p>
    <w:p>
      <w:r>
        <w:t>90th Percentile: 443.92</w:t>
      </w:r>
    </w:p>
    <w:p>
      <w:r>
        <w:t>Is normal: No</w:t>
      </w:r>
    </w:p>
    <w:p>
      <w:r>
        <w:tab/>
        <w:t>Shapiro-Wilk test p-value: 6.593395517469304e-15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317.38</w:t>
      </w:r>
    </w:p>
    <w:p>
      <w:r>
        <w:t>Median: 106.24</w:t>
      </w:r>
    </w:p>
    <w:p>
      <w:r>
        <w:t>Max: 2330.73</w:t>
      </w:r>
    </w:p>
    <w:p>
      <w:r>
        <w:t>Min: 50.01</w:t>
      </w:r>
    </w:p>
    <w:p>
      <w:r>
        <w:t>Variance: 194098.42</w:t>
      </w:r>
    </w:p>
    <w:p>
      <w:r>
        <w:t>Standard Deviation: 440.57</w:t>
      </w:r>
    </w:p>
    <w:p>
      <w:r>
        <w:t>90th Percentile: 1024.62</w:t>
      </w:r>
    </w:p>
    <w:p>
      <w:r>
        <w:t>Is normal: No</w:t>
      </w:r>
    </w:p>
    <w:p>
      <w:r>
        <w:tab/>
        <w:t>Shapiro-Wilk test p-value: 2.026474657296131e-14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233.7</w:t>
      </w:r>
    </w:p>
    <w:p>
      <w:r>
        <w:t>Median: 173.41</w:t>
      </w:r>
    </w:p>
    <w:p>
      <w:r>
        <w:t>Max: 1279.94</w:t>
      </w:r>
    </w:p>
    <w:p>
      <w:r>
        <w:t>Min: 60.38</w:t>
      </w:r>
    </w:p>
    <w:p>
      <w:r>
        <w:t>Variance: 34135.39</w:t>
      </w:r>
    </w:p>
    <w:p>
      <w:r>
        <w:t>Standard Deviation: 184.76</w:t>
      </w:r>
    </w:p>
    <w:p>
      <w:r>
        <w:t>90th Percentile: 419.81</w:t>
      </w:r>
    </w:p>
    <w:p>
      <w:r>
        <w:t>Is normal: No</w:t>
      </w:r>
    </w:p>
    <w:p>
      <w:r>
        <w:tab/>
        <w:t>Shapiro-Wilk test p-value: 7.985777295514696e-13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262.16</w:t>
      </w:r>
    </w:p>
    <w:p>
      <w:r>
        <w:t>Median: 136.4</w:t>
      </w:r>
    </w:p>
    <w:p>
      <w:r>
        <w:t>Max: 1808.76</w:t>
      </w:r>
    </w:p>
    <w:p>
      <w:r>
        <w:t>Min: 44.0</w:t>
      </w:r>
    </w:p>
    <w:p>
      <w:r>
        <w:t>Variance: 94526.55</w:t>
      </w:r>
    </w:p>
    <w:p>
      <w:r>
        <w:t>Standard Deviation: 307.45</w:t>
      </w:r>
    </w:p>
    <w:p>
      <w:r>
        <w:t>90th Percentile: 621.92</w:t>
      </w:r>
    </w:p>
    <w:p>
      <w:r>
        <w:t>Is normal: No</w:t>
      </w:r>
    </w:p>
    <w:p>
      <w:r>
        <w:tab/>
        <w:t>Shapiro-Wilk test p-value: 1.3557068946731983e-14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203.31</w:t>
      </w:r>
    </w:p>
    <w:p>
      <w:r>
        <w:t>Median: 149.99</w:t>
      </w:r>
    </w:p>
    <w:p>
      <w:r>
        <w:t>Max: 1457.39</w:t>
      </w:r>
    </w:p>
    <w:p>
      <w:r>
        <w:t>Min: 48.31</w:t>
      </w:r>
    </w:p>
    <w:p>
      <w:r>
        <w:t>Variance: 49233.15</w:t>
      </w:r>
    </w:p>
    <w:p>
      <w:r>
        <w:t>Standard Deviation: 221.89</w:t>
      </w:r>
    </w:p>
    <w:p>
      <w:r>
        <w:t>90th Percentile: 339.28</w:t>
      </w:r>
    </w:p>
    <w:p>
      <w:r>
        <w:t>Is normal: No</w:t>
      </w:r>
    </w:p>
    <w:p>
      <w:r>
        <w:tab/>
        <w:t>Shapiro-Wilk test p-value: 5.167377434284063e-16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282.12</w:t>
      </w:r>
    </w:p>
    <w:p>
      <w:r>
        <w:t>Median: 184.46</w:t>
      </w:r>
    </w:p>
    <w:p>
      <w:r>
        <w:t>Max: 1670.65</w:t>
      </w:r>
    </w:p>
    <w:p>
      <w:r>
        <w:t>Min: 48.79</w:t>
      </w:r>
    </w:p>
    <w:p>
      <w:r>
        <w:t>Variance: 64368.67</w:t>
      </w:r>
    </w:p>
    <w:p>
      <w:r>
        <w:t>Standard Deviation: 253.71</w:t>
      </w:r>
    </w:p>
    <w:p>
      <w:r>
        <w:t>90th Percentile: 564.89</w:t>
      </w:r>
    </w:p>
    <w:p>
      <w:r>
        <w:t>Is normal: No</w:t>
      </w:r>
    </w:p>
    <w:p>
      <w:r>
        <w:tab/>
        <w:t>Shapiro-Wilk test p-value: 4.9081142795837085e-12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
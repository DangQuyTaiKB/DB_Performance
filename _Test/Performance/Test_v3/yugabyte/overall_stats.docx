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Chart - Mean</w:t>
      </w:r>
    </w:p>
    <w:p>
      <w:r>
        <w:drawing>
          <wp:inline xmlns:a="http://schemas.openxmlformats.org/drawingml/2006/main" xmlns:pic="http://schemas.openxmlformats.org/drawingml/2006/picture">
            <wp:extent cx="6400800" cy="38783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8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Median</w:t>
      </w:r>
    </w:p>
    <w:p>
      <w:r>
        <w:drawing>
          <wp:inline xmlns:a="http://schemas.openxmlformats.org/drawingml/2006/main" xmlns:pic="http://schemas.openxmlformats.org/drawingml/2006/picture">
            <wp:extent cx="6400800" cy="3878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8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Max</w:t>
      </w:r>
    </w:p>
    <w:p>
      <w:r>
        <w:drawing>
          <wp:inline xmlns:a="http://schemas.openxmlformats.org/drawingml/2006/main" xmlns:pic="http://schemas.openxmlformats.org/drawingml/2006/picture">
            <wp:extent cx="6400800" cy="38409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409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Min</w:t>
      </w:r>
    </w:p>
    <w:p>
      <w:r>
        <w:drawing>
          <wp:inline xmlns:a="http://schemas.openxmlformats.org/drawingml/2006/main" xmlns:pic="http://schemas.openxmlformats.org/drawingml/2006/picture">
            <wp:extent cx="6400800" cy="391791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179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Variance</w:t>
      </w:r>
    </w:p>
    <w:p>
      <w:r>
        <w:drawing>
          <wp:inline xmlns:a="http://schemas.openxmlformats.org/drawingml/2006/main" xmlns:pic="http://schemas.openxmlformats.org/drawingml/2006/picture">
            <wp:extent cx="6400800" cy="37669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66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Standard_deviation</w:t>
      </w:r>
    </w:p>
    <w:p>
      <w:r>
        <w:drawing>
          <wp:inline xmlns:a="http://schemas.openxmlformats.org/drawingml/2006/main" xmlns:pic="http://schemas.openxmlformats.org/drawingml/2006/picture">
            <wp:extent cx="6400800" cy="387687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68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Percentile_90</w:t>
      </w:r>
    </w:p>
    <w:p>
      <w:r>
        <w:drawing>
          <wp:inline xmlns:a="http://schemas.openxmlformats.org/drawingml/2006/main" xmlns:pic="http://schemas.openxmlformats.org/drawingml/2006/picture">
            <wp:extent cx="6400800" cy="383953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395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
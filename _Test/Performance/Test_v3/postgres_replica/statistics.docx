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D:/Documents/Unob_7/STC/STC_code/DB_Performance/_Test/Performance/Test_v3/postgres_replica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185.52</w:t>
      </w:r>
    </w:p>
    <w:p>
      <w:r>
        <w:t>Median: 177.15</w:t>
      </w:r>
    </w:p>
    <w:p>
      <w:r>
        <w:t>Max: 367.82</w:t>
      </w:r>
    </w:p>
    <w:p>
      <w:r>
        <w:t>Min: 42.4</w:t>
      </w:r>
    </w:p>
    <w:p>
      <w:r>
        <w:t>Variance: 7344.41</w:t>
      </w:r>
    </w:p>
    <w:p>
      <w:r>
        <w:t>Standard Deviation: 85.7</w:t>
      </w:r>
    </w:p>
    <w:p>
      <w:r>
        <w:t>90th Percentile: 310.17</w:t>
      </w:r>
    </w:p>
    <w:p>
      <w:r>
        <w:t>Is normal: No</w:t>
      </w:r>
    </w:p>
    <w:p>
      <w:r>
        <w:tab/>
        <w:t>Shapiro-Wilk test p-value: 0.022201454266905785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190.74</w:t>
      </w:r>
    </w:p>
    <w:p>
      <w:r>
        <w:t>Median: 196.56</w:t>
      </w:r>
    </w:p>
    <w:p>
      <w:r>
        <w:t>Max: 366.38</w:t>
      </w:r>
    </w:p>
    <w:p>
      <w:r>
        <w:t>Min: 39.97</w:t>
      </w:r>
    </w:p>
    <w:p>
      <w:r>
        <w:t>Variance: 7511.23</w:t>
      </w:r>
    </w:p>
    <w:p>
      <w:r>
        <w:t>Standard Deviation: 86.67</w:t>
      </w:r>
    </w:p>
    <w:p>
      <w:r>
        <w:t>90th Percentile: 303.03</w:t>
      </w:r>
    </w:p>
    <w:p>
      <w:r>
        <w:t>Is normal: No</w:t>
      </w:r>
    </w:p>
    <w:p>
      <w:r>
        <w:tab/>
        <w:t>Shapiro-Wilk test p-value: 0.023969125002622604</w:t>
      </w:r>
    </w:p>
    <w:p>
      <w:r>
        <w:t>Is exponential: No</w:t>
      </w:r>
    </w:p>
    <w:p>
      <w:r>
        <w:tab/>
        <w:t>Kolmogorov-Smirnov test p-value: 4.670326896634834e-170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184.05</w:t>
      </w:r>
    </w:p>
    <w:p>
      <w:r>
        <w:t>Median: 173.94</w:t>
      </w:r>
    </w:p>
    <w:p>
      <w:r>
        <w:t>Max: 388.12</w:t>
      </w:r>
    </w:p>
    <w:p>
      <w:r>
        <w:t>Min: 51.0</w:t>
      </w:r>
    </w:p>
    <w:p>
      <w:r>
        <w:t>Variance: 6633.63</w:t>
      </w:r>
    </w:p>
    <w:p>
      <w:r>
        <w:t>Standard Deviation: 81.45</w:t>
      </w:r>
    </w:p>
    <w:p>
      <w:r>
        <w:t>90th Percentile: 298.99</w:t>
      </w:r>
    </w:p>
    <w:p>
      <w:r>
        <w:t>Is normal: No</w:t>
      </w:r>
    </w:p>
    <w:p>
      <w:r>
        <w:tab/>
        <w:t>Shapiro-Wilk test p-value: 0.007535471580922604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159.73</w:t>
      </w:r>
    </w:p>
    <w:p>
      <w:r>
        <w:t>Median: 154.48</w:t>
      </w:r>
    </w:p>
    <w:p>
      <w:r>
        <w:t>Max: 335.58</w:t>
      </w:r>
    </w:p>
    <w:p>
      <w:r>
        <w:t>Min: 60.0</w:t>
      </w:r>
    </w:p>
    <w:p>
      <w:r>
        <w:t>Variance: 4128.0</w:t>
      </w:r>
    </w:p>
    <w:p>
      <w:r>
        <w:t>Standard Deviation: 64.25</w:t>
      </w:r>
    </w:p>
    <w:p>
      <w:r>
        <w:t>90th Percentile: 237.77</w:t>
      </w:r>
    </w:p>
    <w:p>
      <w:r>
        <w:t>Is normal: No</w:t>
      </w:r>
    </w:p>
    <w:p>
      <w:r>
        <w:tab/>
        <w:t>Shapiro-Wilk test p-value: 0.006363541819155216</w:t>
      </w:r>
    </w:p>
    <w:p>
      <w:r>
        <w:t>Is exponential: No</w:t>
      </w:r>
    </w:p>
    <w:p>
      <w:r>
        <w:tab/>
        <w:t>Kolmogorov-Smirnov test p-value: 2.535301200456691e-170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151.88</w:t>
      </w:r>
    </w:p>
    <w:p>
      <w:r>
        <w:t>Median: 143.47</w:t>
      </w:r>
    </w:p>
    <w:p>
      <w:r>
        <w:t>Max: 337.0</w:t>
      </w:r>
    </w:p>
    <w:p>
      <w:r>
        <w:t>Min: 48.03</w:t>
      </w:r>
    </w:p>
    <w:p>
      <w:r>
        <w:t>Variance: 4011.96</w:t>
      </w:r>
    </w:p>
    <w:p>
      <w:r>
        <w:t>Standard Deviation: 63.34</w:t>
      </w:r>
    </w:p>
    <w:p>
      <w:r>
        <w:t>90th Percentile: 232.21</w:t>
      </w:r>
    </w:p>
    <w:p>
      <w:r>
        <w:t>Is normal: No</w:t>
      </w:r>
    </w:p>
    <w:p>
      <w:r>
        <w:tab/>
        <w:t>Shapiro-Wilk test p-value: 0.01344379223883152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191.42</w:t>
      </w:r>
    </w:p>
    <w:p>
      <w:r>
        <w:t>Median: 191.92</w:t>
      </w:r>
    </w:p>
    <w:p>
      <w:r>
        <w:t>Max: 499.4</w:t>
      </w:r>
    </w:p>
    <w:p>
      <w:r>
        <w:t>Min: 21.7</w:t>
      </w:r>
    </w:p>
    <w:p>
      <w:r>
        <w:t>Variance: 9998.91</w:t>
      </w:r>
    </w:p>
    <w:p>
      <w:r>
        <w:t>Standard Deviation: 99.99</w:t>
      </w:r>
    </w:p>
    <w:p>
      <w:r>
        <w:t>90th Percentile: 310.14</w:t>
      </w:r>
    </w:p>
    <w:p>
      <w:r>
        <w:t>Is normal: No</w:t>
      </w:r>
    </w:p>
    <w:p>
      <w:r>
        <w:tab/>
        <w:t>Shapiro-Wilk test p-value: 0.02343244105577469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
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446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44611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44611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44611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44611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44611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446116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
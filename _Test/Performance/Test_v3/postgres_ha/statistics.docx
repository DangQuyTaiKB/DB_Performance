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D:/Documents/Unob_7/STC/STC_code/DB_Performance/_Test/Performance/Test_v3/postgres_ha</w:t>
      </w:r>
    </w:p>
    <w:p>
      <w:pPr>
        <w:pStyle w:val="Heading2"/>
      </w:pPr>
      <w:r>
        <w:t>File: groupById_1.txt</w:t>
      </w:r>
    </w:p>
    <w:p>
      <w:r>
        <w:t>Number of queries: 100</w:t>
      </w:r>
    </w:p>
    <w:p>
      <w:r>
        <w:t>Mean: 119.23</w:t>
      </w:r>
    </w:p>
    <w:p>
      <w:r>
        <w:t>Median: 114.65</w:t>
      </w:r>
    </w:p>
    <w:p>
      <w:r>
        <w:t>Max: 230.62</w:t>
      </w:r>
    </w:p>
    <w:p>
      <w:r>
        <w:t>Min: 52.96</w:t>
      </w:r>
    </w:p>
    <w:p>
      <w:r>
        <w:t>Variance: 1768.07</w:t>
      </w:r>
    </w:p>
    <w:p>
      <w:r>
        <w:t>Standard Deviation: 42.05</w:t>
      </w:r>
    </w:p>
    <w:p>
      <w:r>
        <w:t>90th Percentile: 182.95</w:t>
      </w:r>
    </w:p>
    <w:p>
      <w:r>
        <w:t>Is normal: No</w:t>
      </w:r>
    </w:p>
    <w:p>
      <w:r>
        <w:tab/>
        <w:t>Shapiro-Wilk test p-value: 0.0025880769826471806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groupById_2.txt</w:t>
      </w:r>
    </w:p>
    <w:p>
      <w:r>
        <w:t>Number of queries: 100</w:t>
      </w:r>
    </w:p>
    <w:p>
      <w:r>
        <w:t>Mean: 126.48</w:t>
      </w:r>
    </w:p>
    <w:p>
      <w:r>
        <w:t>Median: 123.95</w:t>
      </w:r>
    </w:p>
    <w:p>
      <w:r>
        <w:t>Max: 241.86</w:t>
      </w:r>
    </w:p>
    <w:p>
      <w:r>
        <w:t>Min: 51.69</w:t>
      </w:r>
    </w:p>
    <w:p>
      <w:r>
        <w:t>Variance: 2086.55</w:t>
      </w:r>
    </w:p>
    <w:p>
      <w:r>
        <w:t>Standard Deviation: 45.68</w:t>
      </w:r>
    </w:p>
    <w:p>
      <w:r>
        <w:t>90th Percentile: 177.08</w:t>
      </w:r>
    </w:p>
    <w:p>
      <w:r>
        <w:t>Is normal: No</w:t>
      </w:r>
    </w:p>
    <w:p>
      <w:r>
        <w:tab/>
        <w:t>Shapiro-Wilk test p-value: 0.016409875825047493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userById_1.txt</w:t>
      </w:r>
    </w:p>
    <w:p>
      <w:r>
        <w:t>Number of queries: 100</w:t>
      </w:r>
    </w:p>
    <w:p>
      <w:r>
        <w:t>Mean: 116.11</w:t>
      </w:r>
    </w:p>
    <w:p>
      <w:r>
        <w:t>Median: 110.88</w:t>
      </w:r>
    </w:p>
    <w:p>
      <w:r>
        <w:t>Max: 235.98</w:t>
      </w:r>
    </w:p>
    <w:p>
      <w:r>
        <w:t>Min: 49.52</w:t>
      </w:r>
    </w:p>
    <w:p>
      <w:r>
        <w:t>Variance: 1453.02</w:t>
      </w:r>
    </w:p>
    <w:p>
      <w:r>
        <w:t>Standard Deviation: 38.12</w:t>
      </w:r>
    </w:p>
    <w:p>
      <w:r>
        <w:t>90th Percentile: 170.75</w:t>
      </w:r>
    </w:p>
    <w:p>
      <w:r>
        <w:t>Is normal: No</w:t>
      </w:r>
    </w:p>
    <w:p>
      <w:r>
        <w:tab/>
        <w:t>Shapiro-Wilk test p-value: 0.0017206576885655522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userById_2.txt</w:t>
      </w:r>
    </w:p>
    <w:p>
      <w:r>
        <w:t>Number of queries: 100</w:t>
      </w:r>
    </w:p>
    <w:p>
      <w:r>
        <w:t>Mean: 99.21</w:t>
      </w:r>
    </w:p>
    <w:p>
      <w:r>
        <w:t>Median: 92.26</w:t>
      </w:r>
    </w:p>
    <w:p>
      <w:r>
        <w:t>Max: 198.0</w:t>
      </w:r>
    </w:p>
    <w:p>
      <w:r>
        <w:t>Min: 49.05</w:t>
      </w:r>
    </w:p>
    <w:p>
      <w:r>
        <w:t>Variance: 768.56</w:t>
      </w:r>
    </w:p>
    <w:p>
      <w:r>
        <w:t>Standard Deviation: 27.72</w:t>
      </w:r>
    </w:p>
    <w:p>
      <w:r>
        <w:t>90th Percentile: 139.91</w:t>
      </w:r>
    </w:p>
    <w:p>
      <w:r>
        <w:t>Is normal: No</w:t>
      </w:r>
    </w:p>
    <w:p>
      <w:r>
        <w:tab/>
        <w:t>Shapiro-Wilk test p-value: 2.5852236831269693e-06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user_insert.txt</w:t>
      </w:r>
    </w:p>
    <w:p>
      <w:r>
        <w:t>Number of queries: 100</w:t>
      </w:r>
    </w:p>
    <w:p>
      <w:r>
        <w:t>Mean: 99.94</w:t>
      </w:r>
    </w:p>
    <w:p>
      <w:r>
        <w:t>Median: 92.16</w:t>
      </w:r>
    </w:p>
    <w:p>
      <w:r>
        <w:t>Max: 197.99</w:t>
      </w:r>
    </w:p>
    <w:p>
      <w:r>
        <w:t>Min: 56.59</w:t>
      </w:r>
    </w:p>
    <w:p>
      <w:r>
        <w:t>Variance: 780.47</w:t>
      </w:r>
    </w:p>
    <w:p>
      <w:r>
        <w:t>Standard Deviation: 27.94</w:t>
      </w:r>
    </w:p>
    <w:p>
      <w:r>
        <w:t>90th Percentile: 133.74</w:t>
      </w:r>
    </w:p>
    <w:p>
      <w:r>
        <w:t>Is normal: No</w:t>
      </w:r>
    </w:p>
    <w:p>
      <w:r>
        <w:tab/>
        <w:t>Shapiro-Wilk test p-value: 1.0367793038312811e-05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user_update.txt</w:t>
      </w:r>
    </w:p>
    <w:p>
      <w:r>
        <w:t>Number of queries: 100</w:t>
      </w:r>
    </w:p>
    <w:p>
      <w:r>
        <w:t>Mean: 126.89</w:t>
      </w:r>
    </w:p>
    <w:p>
      <w:r>
        <w:t>Median: 123.74</w:t>
      </w:r>
    </w:p>
    <w:p>
      <w:r>
        <w:t>Max: 248.9</w:t>
      </w:r>
    </w:p>
    <w:p>
      <w:r>
        <w:t>Min: 35.02</w:t>
      </w:r>
    </w:p>
    <w:p>
      <w:r>
        <w:t>Variance: 2092.37</w:t>
      </w:r>
    </w:p>
    <w:p>
      <w:r>
        <w:t>Standard Deviation: 45.74</w:t>
      </w:r>
    </w:p>
    <w:p>
      <w:r>
        <w:t>90th Percentile: 199.92</w:t>
      </w:r>
    </w:p>
    <w:p>
      <w:r>
        <w:t>Is normal: No</w:t>
      </w:r>
    </w:p>
    <w:p>
      <w:r>
        <w:tab/>
        <w:t>Shapiro-Wilk test p-value: 0.028572741895914078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
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17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7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409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164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6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
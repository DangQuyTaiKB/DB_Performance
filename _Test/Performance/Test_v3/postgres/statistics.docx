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D:/Documents/Unob_7/STC/STC_code/DB_Performance/_Test/Performance/Test_v3/postgres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185.56</w:t>
      </w:r>
    </w:p>
    <w:p>
      <w:r>
        <w:t>Median: 180.79</w:t>
      </w:r>
    </w:p>
    <w:p>
      <w:r>
        <w:t>Max: 485.76</w:t>
      </w:r>
    </w:p>
    <w:p>
      <w:r>
        <w:t>Min: 56.65</w:t>
      </w:r>
    </w:p>
    <w:p>
      <w:r>
        <w:t>Variance: 7296.39</w:t>
      </w:r>
    </w:p>
    <w:p>
      <w:r>
        <w:t>Standard Deviation: 85.42</w:t>
      </w:r>
    </w:p>
    <w:p>
      <w:r>
        <w:t>90th Percentile: 298.21</w:t>
      </w:r>
    </w:p>
    <w:p>
      <w:r>
        <w:t>Is normal: No</w:t>
      </w:r>
    </w:p>
    <w:p>
      <w:r>
        <w:tab/>
        <w:t>Shapiro-Wilk test p-value: 0.00023402826627716422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189.17</w:t>
      </w:r>
    </w:p>
    <w:p>
      <w:r>
        <w:t>Median: 193.5</w:t>
      </w:r>
    </w:p>
    <w:p>
      <w:r>
        <w:t>Max: 417.67</w:t>
      </w:r>
    </w:p>
    <w:p>
      <w:r>
        <w:t>Min: 39.97</w:t>
      </w:r>
    </w:p>
    <w:p>
      <w:r>
        <w:t>Variance: 8633.45</w:t>
      </w:r>
    </w:p>
    <w:p>
      <w:r>
        <w:t>Standard Deviation: 92.92</w:t>
      </w:r>
    </w:p>
    <w:p>
      <w:r>
        <w:t>90th Percentile: 314.97</w:t>
      </w:r>
    </w:p>
    <w:p>
      <w:r>
        <w:t>Is normal: No</w:t>
      </w:r>
    </w:p>
    <w:p>
      <w:r>
        <w:tab/>
        <w:t>Shapiro-Wilk test p-value: 0.021247094497084618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185.08</w:t>
      </w:r>
    </w:p>
    <w:p>
      <w:r>
        <w:t>Median: 170.45</w:t>
      </w:r>
    </w:p>
    <w:p>
      <w:r>
        <w:t>Max: 479.43</w:t>
      </w:r>
    </w:p>
    <w:p>
      <w:r>
        <w:t>Min: 39.0</w:t>
      </w:r>
    </w:p>
    <w:p>
      <w:r>
        <w:t>Variance: 7850.81</w:t>
      </w:r>
    </w:p>
    <w:p>
      <w:r>
        <w:t>Standard Deviation: 88.6</w:t>
      </w:r>
    </w:p>
    <w:p>
      <w:r>
        <w:t>90th Percentile: 308.21</w:t>
      </w:r>
    </w:p>
    <w:p>
      <w:r>
        <w:t>Is normal: No</w:t>
      </w:r>
    </w:p>
    <w:p>
      <w:r>
        <w:tab/>
        <w:t>Shapiro-Wilk test p-value: 0.0004364752094261348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162.32</w:t>
      </w:r>
    </w:p>
    <w:p>
      <w:r>
        <w:t>Median: 153.75</w:t>
      </w:r>
    </w:p>
    <w:p>
      <w:r>
        <w:t>Max: 376.39</w:t>
      </w:r>
    </w:p>
    <w:p>
      <w:r>
        <w:t>Min: 49.41</w:t>
      </w:r>
    </w:p>
    <w:p>
      <w:r>
        <w:t>Variance: 5486.68</w:t>
      </w:r>
    </w:p>
    <w:p>
      <w:r>
        <w:t>Standard Deviation: 74.07</w:t>
      </w:r>
    </w:p>
    <w:p>
      <w:r>
        <w:t>90th Percentile: 265.1</w:t>
      </w:r>
    </w:p>
    <w:p>
      <w:r>
        <w:t>Is normal: No</w:t>
      </w:r>
    </w:p>
    <w:p>
      <w:r>
        <w:tab/>
        <w:t>Shapiro-Wilk test p-value: 0.0006173276924528182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158.95</w:t>
      </w:r>
    </w:p>
    <w:p>
      <w:r>
        <w:t>Median: 142.84</w:t>
      </w:r>
    </w:p>
    <w:p>
      <w:r>
        <w:t>Max: 353.67</w:t>
      </w:r>
    </w:p>
    <w:p>
      <w:r>
        <w:t>Min: 56.57</w:t>
      </w:r>
    </w:p>
    <w:p>
      <w:r>
        <w:t>Variance: 5294.1</w:t>
      </w:r>
    </w:p>
    <w:p>
      <w:r>
        <w:t>Standard Deviation: 72.76</w:t>
      </w:r>
    </w:p>
    <w:p>
      <w:r>
        <w:t>90th Percentile: 284.86</w:t>
      </w:r>
    </w:p>
    <w:p>
      <w:r>
        <w:t>Is normal: No</w:t>
      </w:r>
    </w:p>
    <w:p>
      <w:r>
        <w:tab/>
        <w:t>Shapiro-Wilk test p-value: 1.5882915249676444e-05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189.83</w:t>
      </w:r>
    </w:p>
    <w:p>
      <w:r>
        <w:t>Median: 191.69</w:t>
      </w:r>
    </w:p>
    <w:p>
      <w:r>
        <w:t>Max: 557.22</w:t>
      </w:r>
    </w:p>
    <w:p>
      <w:r>
        <w:t>Min: 23.0</w:t>
      </w:r>
    </w:p>
    <w:p>
      <w:r>
        <w:t>Variance: 10268.87</w:t>
      </w:r>
    </w:p>
    <w:p>
      <w:r>
        <w:t>Standard Deviation: 101.34</w:t>
      </w:r>
    </w:p>
    <w:p>
      <w:r>
        <w:t>90th Percentile: 325.24</w:t>
      </w:r>
    </w:p>
    <w:p>
      <w:r>
        <w:t>Is normal: No</w:t>
      </w:r>
    </w:p>
    <w:p>
      <w:r>
        <w:tab/>
        <w:t>Shapiro-Wilk test p-value: 0.015146800316870213</w:t>
      </w:r>
    </w:p>
    <w:p>
      <w:r>
        <w:t>Is exponential: No</w:t>
      </w:r>
    </w:p>
    <w:p>
      <w:r>
        <w:tab/>
        <w:t>Kolmogorov-Smirnov test p-value: 1.3752373151679005e-195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
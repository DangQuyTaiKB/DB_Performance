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433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43365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42927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43365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42927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43349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4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429114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1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
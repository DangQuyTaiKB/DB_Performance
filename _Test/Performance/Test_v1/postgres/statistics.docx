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D:/Documents/Unob_7/STC/STC_code/DB_Performance/_Test/Performance/Test_v1/postgres</w:t>
      </w:r>
    </w:p>
    <w:p>
      <w:pPr>
        <w:pStyle w:val="Heading2"/>
      </w:pPr>
      <w:r>
        <w:t>File: gql_event.txt</w:t>
      </w:r>
    </w:p>
    <w:p>
      <w:r>
        <w:t>Number of queries: 100</w:t>
      </w:r>
    </w:p>
    <w:p>
      <w:r>
        <w:t>Mean: 227.24</w:t>
      </w:r>
    </w:p>
    <w:p>
      <w:r>
        <w:t>Median: 218.31</w:t>
      </w:r>
    </w:p>
    <w:p>
      <w:r>
        <w:t>Max: 439.91</w:t>
      </w:r>
    </w:p>
    <w:p>
      <w:r>
        <w:t>Min: 58.78</w:t>
      </w:r>
    </w:p>
    <w:p>
      <w:r>
        <w:t>Variance: 5182.02</w:t>
      </w:r>
    </w:p>
    <w:p>
      <w:r>
        <w:t>Standard Deviation: 71.99</w:t>
      </w:r>
    </w:p>
    <w:p>
      <w:r>
        <w:t>90th Percentile: 316.92</w:t>
      </w:r>
    </w:p>
    <w:p>
      <w:r>
        <w:t>Is normal: No</w:t>
      </w:r>
    </w:p>
    <w:p>
      <w:r>
        <w:tab/>
        <w:t>Shapiro-Wilk test p-value: 0.00024845494772307575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gql_facilities.txt</w:t>
      </w:r>
    </w:p>
    <w:p>
      <w:r>
        <w:t>Number of queries: 100</w:t>
      </w:r>
    </w:p>
    <w:p>
      <w:r>
        <w:t>Mean: 213.52</w:t>
      </w:r>
    </w:p>
    <w:p>
      <w:r>
        <w:t>Median: 207.07</w:t>
      </w:r>
    </w:p>
    <w:p>
      <w:r>
        <w:t>Max: 564.45</w:t>
      </w:r>
    </w:p>
    <w:p>
      <w:r>
        <w:t>Min: 69.25</w:t>
      </w:r>
    </w:p>
    <w:p>
      <w:r>
        <w:t>Variance: 5852.89</w:t>
      </w:r>
    </w:p>
    <w:p>
      <w:r>
        <w:t>Standard Deviation: 76.5</w:t>
      </w:r>
    </w:p>
    <w:p>
      <w:r>
        <w:t>90th Percentile: 308.07</w:t>
      </w:r>
    </w:p>
    <w:p>
      <w:r>
        <w:t>Is normal: No</w:t>
      </w:r>
    </w:p>
    <w:p>
      <w:r>
        <w:tab/>
        <w:t>Shapiro-Wilk test p-value: 1.6006416672098567e-06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gql_forms.txt</w:t>
      </w:r>
    </w:p>
    <w:p>
      <w:r>
        <w:t>Number of queries: 100</w:t>
      </w:r>
    </w:p>
    <w:p>
      <w:r>
        <w:t>Mean: 225.31</w:t>
      </w:r>
    </w:p>
    <w:p>
      <w:r>
        <w:t>Median: 215.3</w:t>
      </w:r>
    </w:p>
    <w:p>
      <w:r>
        <w:t>Max: 719.15</w:t>
      </w:r>
    </w:p>
    <w:p>
      <w:r>
        <w:t>Min: 79.49</w:t>
      </w:r>
    </w:p>
    <w:p>
      <w:r>
        <w:t>Variance: 7615.14</w:t>
      </w:r>
    </w:p>
    <w:p>
      <w:r>
        <w:t>Standard Deviation: 87.26</w:t>
      </w:r>
    </w:p>
    <w:p>
      <w:r>
        <w:t>90th Percentile: 303.4</w:t>
      </w:r>
    </w:p>
    <w:p>
      <w:r>
        <w:t>Is normal: No</w:t>
      </w:r>
    </w:p>
    <w:p>
      <w:r>
        <w:tab/>
        <w:t>Shapiro-Wilk test p-value: 2.801006537822559e-09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gql_granting.txt</w:t>
      </w:r>
    </w:p>
    <w:p>
      <w:r>
        <w:t>Number of queries: 100</w:t>
      </w:r>
    </w:p>
    <w:p>
      <w:r>
        <w:t>Mean: 229.12</w:t>
      </w:r>
    </w:p>
    <w:p>
      <w:r>
        <w:t>Median: 215.66</w:t>
      </w:r>
    </w:p>
    <w:p>
      <w:r>
        <w:t>Max: 509.62</w:t>
      </w:r>
    </w:p>
    <w:p>
      <w:r>
        <w:t>Min: 61.77</w:t>
      </w:r>
    </w:p>
    <w:p>
      <w:r>
        <w:t>Variance: 7774.47</w:t>
      </w:r>
    </w:p>
    <w:p>
      <w:r>
        <w:t>Standard Deviation: 88.17</w:t>
      </w:r>
    </w:p>
    <w:p>
      <w:r>
        <w:t>90th Percentile: 352.28</w:t>
      </w:r>
    </w:p>
    <w:p>
      <w:r>
        <w:t>Is normal: No</w:t>
      </w:r>
    </w:p>
    <w:p>
      <w:r>
        <w:tab/>
        <w:t>Shapiro-Wilk test p-value: 8.968172915047035e-05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gql_lessons.txt</w:t>
      </w:r>
    </w:p>
    <w:p>
      <w:r>
        <w:t>Number of queries: 100</w:t>
      </w:r>
    </w:p>
    <w:p>
      <w:r>
        <w:t>Mean: 222.02</w:t>
      </w:r>
    </w:p>
    <w:p>
      <w:r>
        <w:t>Median: 207.51</w:t>
      </w:r>
    </w:p>
    <w:p>
      <w:r>
        <w:t>Max: 650.97</w:t>
      </w:r>
    </w:p>
    <w:p>
      <w:r>
        <w:t>Min: 64.29</w:t>
      </w:r>
    </w:p>
    <w:p>
      <w:r>
        <w:t>Variance: 7251.48</w:t>
      </w:r>
    </w:p>
    <w:p>
      <w:r>
        <w:t>Standard Deviation: 85.16</w:t>
      </w:r>
    </w:p>
    <w:p>
      <w:r>
        <w:t>90th Percentile: 314.25</w:t>
      </w:r>
    </w:p>
    <w:p>
      <w:r>
        <w:t>Is normal: No</w:t>
      </w:r>
    </w:p>
    <w:p>
      <w:r>
        <w:tab/>
        <w:t>Shapiro-Wilk test p-value: 2.070273239951348e-06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gql_presences.txt</w:t>
      </w:r>
    </w:p>
    <w:p>
      <w:r>
        <w:t>Number of queries: 100</w:t>
      </w:r>
    </w:p>
    <w:p>
      <w:r>
        <w:t>Mean: 230.1</w:t>
      </w:r>
    </w:p>
    <w:p>
      <w:r>
        <w:t>Median: 221.11</w:t>
      </w:r>
    </w:p>
    <w:p>
      <w:r>
        <w:t>Max: 504.81</w:t>
      </w:r>
    </w:p>
    <w:p>
      <w:r>
        <w:t>Min: 24.8</w:t>
      </w:r>
    </w:p>
    <w:p>
      <w:r>
        <w:t>Variance: 9717.91</w:t>
      </w:r>
    </w:p>
    <w:p>
      <w:r>
        <w:t>Standard Deviation: 98.58</w:t>
      </w:r>
    </w:p>
    <w:p>
      <w:r>
        <w:t>90th Percentile: 350.35</w:t>
      </w:r>
    </w:p>
    <w:p>
      <w:r>
        <w:t>Is normal: Yes</w:t>
      </w:r>
    </w:p>
    <w:p>
      <w:r>
        <w:tab/>
        <w:t>Shapiro-Wilk test p-value: 0.05958971753716469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gql_projects.txt</w:t>
      </w:r>
    </w:p>
    <w:p>
      <w:r>
        <w:t>Number of queries: 100</w:t>
      </w:r>
    </w:p>
    <w:p>
      <w:r>
        <w:t>Mean: 226.47</w:t>
      </w:r>
    </w:p>
    <w:p>
      <w:r>
        <w:t>Median: 214.58</w:t>
      </w:r>
    </w:p>
    <w:p>
      <w:r>
        <w:t>Max: 534.3</w:t>
      </w:r>
    </w:p>
    <w:p>
      <w:r>
        <w:t>Min: 108.11</w:t>
      </w:r>
    </w:p>
    <w:p>
      <w:r>
        <w:t>Variance: 4997.69</w:t>
      </w:r>
    </w:p>
    <w:p>
      <w:r>
        <w:t>Standard Deviation: 70.69</w:t>
      </w:r>
    </w:p>
    <w:p>
      <w:r>
        <w:t>90th Percentile: 306.65</w:t>
      </w:r>
    </w:p>
    <w:p>
      <w:r>
        <w:t>Is normal: No</w:t>
      </w:r>
    </w:p>
    <w:p>
      <w:r>
        <w:tab/>
        <w:t>Shapiro-Wilk test p-value: 6.478730210801587e-05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100</w:t>
      </w:r>
    </w:p>
    <w:p>
      <w:r>
        <w:t>Mean: 233.81</w:t>
      </w:r>
    </w:p>
    <w:p>
      <w:r>
        <w:t>Median: 228.89</w:t>
      </w:r>
    </w:p>
    <w:p>
      <w:r>
        <w:t>Max: 632.94</w:t>
      </w:r>
    </w:p>
    <w:p>
      <w:r>
        <w:t>Min: 28.0</w:t>
      </w:r>
    </w:p>
    <w:p>
      <w:r>
        <w:t>Variance: 11687.84</w:t>
      </w:r>
    </w:p>
    <w:p>
      <w:r>
        <w:t>Standard Deviation: 108.11</w:t>
      </w:r>
    </w:p>
    <w:p>
      <w:r>
        <w:t>90th Percentile: 366.74</w:t>
      </w:r>
    </w:p>
    <w:p>
      <w:r>
        <w:t>Is normal: No</w:t>
      </w:r>
    </w:p>
    <w:p>
      <w:r>
        <w:tab/>
        <w:t>Shapiro-Wilk test p-value: 0.0027013069484382868</w:t>
      </w:r>
    </w:p>
    <w:p>
      <w:r>
        <w:t>Is exponential: No</w:t>
      </w:r>
    </w:p>
    <w:p>
      <w:r>
        <w:tab/>
        <w:t>Kolmogorov-Smirnov test p-value: 2.0000000000001775e-200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
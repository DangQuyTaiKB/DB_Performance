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D:/Documents/Unob_7/STC/STC_code/DB_Performance/_Test/Performance/Test_v1/cockroach</w:t>
      </w:r>
    </w:p>
    <w:p>
      <w:pPr>
        <w:pStyle w:val="Heading2"/>
      </w:pPr>
      <w:r>
        <w:t>File: gql_event.txt</w:t>
      </w:r>
    </w:p>
    <w:p>
      <w:r>
        <w:t>Number of queries: 100</w:t>
      </w:r>
    </w:p>
    <w:p>
      <w:r>
        <w:t>Mean: 235.53</w:t>
      </w:r>
    </w:p>
    <w:p>
      <w:r>
        <w:t>Median: 221.68</w:t>
      </w:r>
    </w:p>
    <w:p>
      <w:r>
        <w:t>Max: 1084.03</w:t>
      </w:r>
    </w:p>
    <w:p>
      <w:r>
        <w:t>Min: 97.77</w:t>
      </w:r>
    </w:p>
    <w:p>
      <w:r>
        <w:t>Variance: 13622.0</w:t>
      </w:r>
    </w:p>
    <w:p>
      <w:r>
        <w:t>Standard Deviation: 116.71</w:t>
      </w:r>
    </w:p>
    <w:p>
      <w:r>
        <w:t>90th Percentile: 339.56</w:t>
      </w:r>
    </w:p>
    <w:p>
      <w:r>
        <w:t>Is normal: No</w:t>
      </w:r>
    </w:p>
    <w:p>
      <w:r>
        <w:tab/>
        <w:t>Shapiro-Wilk test p-value: 5.967754502372857e-13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gql_facilities.txt</w:t>
      </w:r>
    </w:p>
    <w:p>
      <w:r>
        <w:t>Number of queries: 100</w:t>
      </w:r>
    </w:p>
    <w:p>
      <w:r>
        <w:t>Mean: 234.19</w:t>
      </w:r>
    </w:p>
    <w:p>
      <w:r>
        <w:t>Median: 219.5</w:t>
      </w:r>
    </w:p>
    <w:p>
      <w:r>
        <w:t>Max: 945.28</w:t>
      </w:r>
    </w:p>
    <w:p>
      <w:r>
        <w:t>Min: 77.57</w:t>
      </w:r>
    </w:p>
    <w:p>
      <w:r>
        <w:t>Variance: 11982.0</w:t>
      </w:r>
    </w:p>
    <w:p>
      <w:r>
        <w:t>Standard Deviation: 109.46</w:t>
      </w:r>
    </w:p>
    <w:p>
      <w:r>
        <w:t>90th Percentile: 351.25</w:t>
      </w:r>
    </w:p>
    <w:p>
      <w:r>
        <w:t>Is normal: No</w:t>
      </w:r>
    </w:p>
    <w:p>
      <w:r>
        <w:tab/>
        <w:t>Shapiro-Wilk test p-value: 1.279878286686298e-10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gql_forms.txt</w:t>
      </w:r>
    </w:p>
    <w:p>
      <w:r>
        <w:t>Number of queries: 100</w:t>
      </w:r>
    </w:p>
    <w:p>
      <w:r>
        <w:t>Mean: 229.86</w:t>
      </w:r>
    </w:p>
    <w:p>
      <w:r>
        <w:t>Median: 211.73</w:t>
      </w:r>
    </w:p>
    <w:p>
      <w:r>
        <w:t>Max: 872.98</w:t>
      </w:r>
    </w:p>
    <w:p>
      <w:r>
        <w:t>Min: 89.53</w:t>
      </w:r>
    </w:p>
    <w:p>
      <w:r>
        <w:t>Variance: 9837.54</w:t>
      </w:r>
    </w:p>
    <w:p>
      <w:r>
        <w:t>Standard Deviation: 99.18</w:t>
      </w:r>
    </w:p>
    <w:p>
      <w:r>
        <w:t>90th Percentile: 331.07</w:t>
      </w:r>
    </w:p>
    <w:p>
      <w:r>
        <w:t>Is normal: No</w:t>
      </w:r>
    </w:p>
    <w:p>
      <w:r>
        <w:tab/>
        <w:t>Shapiro-Wilk test p-value: 2.514440600176471e-10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gql_granting.txt</w:t>
      </w:r>
    </w:p>
    <w:p>
      <w:r>
        <w:t>Number of queries: 100</w:t>
      </w:r>
    </w:p>
    <w:p>
      <w:r>
        <w:t>Mean: 250.03</w:t>
      </w:r>
    </w:p>
    <w:p>
      <w:r>
        <w:t>Median: 202.98</w:t>
      </w:r>
    </w:p>
    <w:p>
      <w:r>
        <w:t>Max: 4055.67</w:t>
      </w:r>
    </w:p>
    <w:p>
      <w:r>
        <w:t>Min: 41.27</w:t>
      </w:r>
    </w:p>
    <w:p>
      <w:r>
        <w:t>Variance: 164814.0</w:t>
      </w:r>
    </w:p>
    <w:p>
      <w:r>
        <w:t>Standard Deviation: 405.97</w:t>
      </w:r>
    </w:p>
    <w:p>
      <w:r>
        <w:t>90th Percentile: 352.25</w:t>
      </w:r>
    </w:p>
    <w:p>
      <w:r>
        <w:t>Is normal: No</w:t>
      </w:r>
    </w:p>
    <w:p>
      <w:r>
        <w:tab/>
        <w:t>Shapiro-Wilk test p-value: 7.592665639464952e-20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100</w:t>
      </w:r>
    </w:p>
    <w:p>
      <w:r>
        <w:t>Mean: 226.04</w:t>
      </w:r>
    </w:p>
    <w:p>
      <w:r>
        <w:t>Median: 204.32</w:t>
      </w:r>
    </w:p>
    <w:p>
      <w:r>
        <w:t>Max: 1083.02</w:t>
      </w:r>
    </w:p>
    <w:p>
      <w:r>
        <w:t>Min: 61.35</w:t>
      </w:r>
    </w:p>
    <w:p>
      <w:r>
        <w:t>Variance: 14143.0</w:t>
      </w:r>
    </w:p>
    <w:p>
      <w:r>
        <w:t>Standard Deviation: 118.92</w:t>
      </w:r>
    </w:p>
    <w:p>
      <w:r>
        <w:t>90th Percentile: 335.91</w:t>
      </w:r>
    </w:p>
    <w:p>
      <w:r>
        <w:t>Is normal: No</w:t>
      </w:r>
    </w:p>
    <w:p>
      <w:r>
        <w:tab/>
        <w:t>Shapiro-Wilk test p-value: 1.5297026069883285e-13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gql_presences.txt</w:t>
      </w:r>
    </w:p>
    <w:p>
      <w:r>
        <w:t>Number of queries: 100</w:t>
      </w:r>
    </w:p>
    <w:p>
      <w:r>
        <w:t>Mean: 248.1</w:t>
      </w:r>
    </w:p>
    <w:p>
      <w:r>
        <w:t>Median: 222.42</w:t>
      </w:r>
    </w:p>
    <w:p>
      <w:r>
        <w:t>Max: 1338.67</w:t>
      </w:r>
    </w:p>
    <w:p>
      <w:r>
        <w:t>Min: 43.57</w:t>
      </w:r>
    </w:p>
    <w:p>
      <w:r>
        <w:t>Variance: 23525.65</w:t>
      </w:r>
    </w:p>
    <w:p>
      <w:r>
        <w:t>Standard Deviation: 153.38</w:t>
      </w:r>
    </w:p>
    <w:p>
      <w:r>
        <w:t>90th Percentile: 386.0</w:t>
      </w:r>
    </w:p>
    <w:p>
      <w:r>
        <w:t>Is normal: No</w:t>
      </w:r>
    </w:p>
    <w:p>
      <w:r>
        <w:tab/>
        <w:t>Shapiro-Wilk test p-value: 4.119935729379742e-12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gql_projects.txt</w:t>
      </w:r>
    </w:p>
    <w:p>
      <w:r>
        <w:t>Number of queries: 100</w:t>
      </w:r>
    </w:p>
    <w:p>
      <w:r>
        <w:t>Mean: 242.99</w:t>
      </w:r>
    </w:p>
    <w:p>
      <w:r>
        <w:t>Median: 219.27</w:t>
      </w:r>
    </w:p>
    <w:p>
      <w:r>
        <w:t>Max: 1320.89</w:t>
      </w:r>
    </w:p>
    <w:p>
      <w:r>
        <w:t>Min: 49.53</w:t>
      </w:r>
    </w:p>
    <w:p>
      <w:r>
        <w:t>Variance: 22336.36</w:t>
      </w:r>
    </w:p>
    <w:p>
      <w:r>
        <w:t>Standard Deviation: 149.45</w:t>
      </w:r>
    </w:p>
    <w:p>
      <w:r>
        <w:t>90th Percentile: 362.56</w:t>
      </w:r>
    </w:p>
    <w:p>
      <w:r>
        <w:t>Is normal: No</w:t>
      </w:r>
    </w:p>
    <w:p>
      <w:r>
        <w:tab/>
        <w:t>Shapiro-Wilk test p-value: 1.0742927814694214e-12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</w:t>
      </w:r>
    </w:p>
    <w:p>
      <w:r>
        <w:t>Mean: 255.95</w:t>
      </w:r>
    </w:p>
    <w:p>
      <w:r>
        <w:t>Median: 256.58</w:t>
      </w:r>
    </w:p>
    <w:p>
      <w:r>
        <w:t>Max: 676.12</w:t>
      </w:r>
    </w:p>
    <w:p>
      <w:r>
        <w:t>Min: 35.51</w:t>
      </w:r>
    </w:p>
    <w:p>
      <w:r>
        <w:t>Variance: 20930.27</w:t>
      </w:r>
    </w:p>
    <w:p>
      <w:r>
        <w:t>Standard Deviation: 144.67</w:t>
      </w:r>
    </w:p>
    <w:p>
      <w:r>
        <w:t>90th Percentile: 433.78</w:t>
      </w:r>
    </w:p>
    <w:p>
      <w:r>
        <w:t>Is normal: No</w:t>
      </w:r>
    </w:p>
    <w:p>
      <w:r>
        <w:tab/>
        <w:t>Shapiro-Wilk test p-value: 0.0013569509610533714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
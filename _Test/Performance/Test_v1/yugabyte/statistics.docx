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Statistics for Files in D:/Documents/Unob_7/STC/STC_code/DB_Performance/_Test/Performance/Test_v1/yugabyte</w:t>
      </w:r>
    </w:p>
    <w:p>
      <w:pPr>
        <w:pStyle w:val="Heading2"/>
      </w:pPr>
      <w:r>
        <w:t>File: gql_event.txt</w:t>
      </w:r>
    </w:p>
    <w:p>
      <w:r>
        <w:t>Number of queries: 5</w:t>
      </w:r>
    </w:p>
    <w:p>
      <w:r>
        <w:t>Mean: 774.34</w:t>
      </w:r>
    </w:p>
    <w:p>
      <w:r>
        <w:t>Median: 202.35</w:t>
      </w:r>
    </w:p>
    <w:p>
      <w:r>
        <w:t>Max: 2527.8</w:t>
      </w:r>
    </w:p>
    <w:p>
      <w:r>
        <w:t>Min: 159.43</w:t>
      </w:r>
    </w:p>
    <w:p>
      <w:r>
        <w:t>Variance: 831160.77</w:t>
      </w:r>
    </w:p>
    <w:p>
      <w:r>
        <w:t>Standard Deviation: 911.68</w:t>
      </w:r>
    </w:p>
    <w:p>
      <w:r>
        <w:t>90th Percentile: 1844.38</w:t>
      </w:r>
    </w:p>
    <w:p>
      <w:r>
        <w:t>Is normal: No</w:t>
      </w:r>
    </w:p>
    <w:p>
      <w:r>
        <w:tab/>
        <w:t>Shapiro-Wilk test p-value: 0.016147518530488014</w:t>
      </w:r>
    </w:p>
    <w:p>
      <w:r>
        <w:t>Is exponential: No</w:t>
      </w:r>
    </w:p>
    <w:p>
      <w:r>
        <w:tab/>
        <w:t>Kolmogorov-Smirnov test p-value: 0.0006399999999999993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gql_facilities.txt</w:t>
      </w:r>
    </w:p>
    <w:p>
      <w:r>
        <w:t>Number of queries: 5</w:t>
      </w:r>
    </w:p>
    <w:p>
      <w:r>
        <w:t>Mean: 139.3</w:t>
      </w:r>
    </w:p>
    <w:p>
      <w:r>
        <w:t>Median: 41.96</w:t>
      </w:r>
    </w:p>
    <w:p>
      <w:r>
        <w:t>Max: 492.44</w:t>
      </w:r>
    </w:p>
    <w:p>
      <w:r>
        <w:t>Min: 23.43</w:t>
      </w:r>
    </w:p>
    <w:p>
      <w:r>
        <w:t>Variance: 32039.99</w:t>
      </w:r>
    </w:p>
    <w:p>
      <w:r>
        <w:t>Standard Deviation: 179.0</w:t>
      </w:r>
    </w:p>
    <w:p>
      <w:r>
        <w:t>90th Percentile: 338.16</w:t>
      </w:r>
    </w:p>
    <w:p>
      <w:r>
        <w:t>Is normal: No</w:t>
      </w:r>
    </w:p>
    <w:p>
      <w:r>
        <w:tab/>
        <w:t>Shapiro-Wilk test p-value: 0.00568419648334384</w:t>
      </w:r>
    </w:p>
    <w:p>
      <w:r>
        <w:t>Is exponential: No</w:t>
      </w:r>
    </w:p>
    <w:p>
      <w:r>
        <w:tab/>
        <w:t>Kolmogorov-Smirnov test p-value: 0.0006399999999999993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gql_forms.txt</w:t>
      </w:r>
    </w:p>
    <w:p>
      <w:r>
        <w:t>Number of queries: 5</w:t>
      </w:r>
    </w:p>
    <w:p>
      <w:r>
        <w:t>Mean: 756.77</w:t>
      </w:r>
    </w:p>
    <w:p>
      <w:r>
        <w:t>Median: 330.88</w:t>
      </w:r>
    </w:p>
    <w:p>
      <w:r>
        <w:t>Max: 1964.19</w:t>
      </w:r>
    </w:p>
    <w:p>
      <w:r>
        <w:t>Min: 156.45</w:t>
      </w:r>
    </w:p>
    <w:p>
      <w:r>
        <w:t>Variance: 462933.24</w:t>
      </w:r>
    </w:p>
    <w:p>
      <w:r>
        <w:t>Standard Deviation: 680.39</w:t>
      </w:r>
    </w:p>
    <w:p>
      <w:r>
        <w:t>90th Percentile: 1599.54</w:t>
      </w:r>
    </w:p>
    <w:p>
      <w:r>
        <w:t>Is normal: Yes</w:t>
      </w:r>
    </w:p>
    <w:p>
      <w:r>
        <w:tab/>
        <w:t>Shapiro-Wilk test p-value: 0.14484335482120514</w:t>
      </w:r>
    </w:p>
    <w:p>
      <w:r>
        <w:t>Is exponential: No</w:t>
      </w:r>
    </w:p>
    <w:p>
      <w:r>
        <w:tab/>
        <w:t>Kolmogorov-Smirnov test p-value: 0.0006399999999999993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gql_granting.txt</w:t>
      </w:r>
    </w:p>
    <w:p>
      <w:r>
        <w:t>Number of queries: 5</w:t>
      </w:r>
    </w:p>
    <w:p>
      <w:r>
        <w:t>Mean: 800.37</w:t>
      </w:r>
    </w:p>
    <w:p>
      <w:r>
        <w:t>Median: 285.09</w:t>
      </w:r>
    </w:p>
    <w:p>
      <w:r>
        <w:t>Max: 1960.87</w:t>
      </w:r>
    </w:p>
    <w:p>
      <w:r>
        <w:t>Min: 41.84</w:t>
      </w:r>
    </w:p>
    <w:p>
      <w:r>
        <w:t>Variance: 597155.62</w:t>
      </w:r>
    </w:p>
    <w:p>
      <w:r>
        <w:t>Standard Deviation: 772.76</w:t>
      </w:r>
    </w:p>
    <w:p>
      <w:r>
        <w:t>90th Percentile: 1771.0</w:t>
      </w:r>
    </w:p>
    <w:p>
      <w:r>
        <w:t>Is normal: Yes</w:t>
      </w:r>
    </w:p>
    <w:p>
      <w:r>
        <w:tab/>
        <w:t>Shapiro-Wilk test p-value: 0.15215249359607697</w:t>
      </w:r>
    </w:p>
    <w:p>
      <w:r>
        <w:t>Is exponential: No</w:t>
      </w:r>
    </w:p>
    <w:p>
      <w:r>
        <w:tab/>
        <w:t>Kolmogorov-Smirnov test p-value: 0.0006399999999999993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gql_lessons.txt</w:t>
      </w:r>
    </w:p>
    <w:p>
      <w:r>
        <w:t>Number of queries: 5</w:t>
      </w:r>
    </w:p>
    <w:p>
      <w:r>
        <w:t>Mean: 790.48</w:t>
      </w:r>
    </w:p>
    <w:p>
      <w:r>
        <w:t>Median: 253.6</w:t>
      </w:r>
    </w:p>
    <w:p>
      <w:r>
        <w:t>Max: 1977.85</w:t>
      </w:r>
    </w:p>
    <w:p>
      <w:r>
        <w:t>Min: 147.86</w:t>
      </w:r>
    </w:p>
    <w:p>
      <w:r>
        <w:t>Variance: 575459.46</w:t>
      </w:r>
    </w:p>
    <w:p>
      <w:r>
        <w:t>Standard Deviation: 758.59</w:t>
      </w:r>
    </w:p>
    <w:p>
      <w:r>
        <w:t>90th Percentile: 1748.92</w:t>
      </w:r>
    </w:p>
    <w:p>
      <w:r>
        <w:t>Is normal: Yes</w:t>
      </w:r>
    </w:p>
    <w:p>
      <w:r>
        <w:tab/>
        <w:t>Shapiro-Wilk test p-value: 0.07770867645740509</w:t>
      </w:r>
    </w:p>
    <w:p>
      <w:r>
        <w:t>Is exponential: No</w:t>
      </w:r>
    </w:p>
    <w:p>
      <w:r>
        <w:tab/>
        <w:t>Kolmogorov-Smirnov test p-value: 0.0006399999999999993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gql_presences.txt</w:t>
      </w:r>
    </w:p>
    <w:p>
      <w:r>
        <w:t>Number of queries: 5</w:t>
      </w:r>
    </w:p>
    <w:p>
      <w:r>
        <w:t>Mean: 797.93</w:t>
      </w:r>
    </w:p>
    <w:p>
      <w:r>
        <w:t>Median: 315.1</w:t>
      </w:r>
    </w:p>
    <w:p>
      <w:r>
        <w:t>Max: 1709.98</w:t>
      </w:r>
    </w:p>
    <w:p>
      <w:r>
        <w:t>Min: 86.31</w:t>
      </w:r>
    </w:p>
    <w:p>
      <w:r>
        <w:t>Variance: 535059.41</w:t>
      </w:r>
    </w:p>
    <w:p>
      <w:r>
        <w:t>Standard Deviation: 731.48</w:t>
      </w:r>
    </w:p>
    <w:p>
      <w:r>
        <w:t>90th Percentile: 1693.4</w:t>
      </w:r>
    </w:p>
    <w:p>
      <w:r>
        <w:t>Is normal: No</w:t>
      </w:r>
    </w:p>
    <w:p>
      <w:r>
        <w:tab/>
        <w:t>Shapiro-Wilk test p-value: 0.0413295179605484</w:t>
      </w:r>
    </w:p>
    <w:p>
      <w:r>
        <w:t>Is exponential: No</w:t>
      </w:r>
    </w:p>
    <w:p>
      <w:r>
        <w:tab/>
        <w:t>Kolmogorov-Smirnov test p-value: 0.0006399999999999993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gql_projects.txt</w:t>
      </w:r>
    </w:p>
    <w:p>
      <w:r>
        <w:t>Number of queries: 5</w:t>
      </w:r>
    </w:p>
    <w:p>
      <w:r>
        <w:t>Mean: 784.85</w:t>
      </w:r>
    </w:p>
    <w:p>
      <w:r>
        <w:t>Median: 221.62</w:t>
      </w:r>
    </w:p>
    <w:p>
      <w:r>
        <w:t>Max: 2027.67</w:t>
      </w:r>
    </w:p>
    <w:p>
      <w:r>
        <w:t>Min: 110.93</w:t>
      </w:r>
    </w:p>
    <w:p>
      <w:r>
        <w:t>Variance: 595616.38</w:t>
      </w:r>
    </w:p>
    <w:p>
      <w:r>
        <w:t>Standard Deviation: 771.76</w:t>
      </w:r>
    </w:p>
    <w:p>
      <w:r>
        <w:t>90th Percentile: 1759.55</w:t>
      </w:r>
    </w:p>
    <w:p>
      <w:r>
        <w:t>Is normal: Yes</w:t>
      </w:r>
    </w:p>
    <w:p>
      <w:r>
        <w:tab/>
        <w:t>Shapiro-Wilk test p-value: 0.09482885897159576</w:t>
      </w:r>
    </w:p>
    <w:p>
      <w:r>
        <w:t>Is exponential: No</w:t>
      </w:r>
    </w:p>
    <w:p>
      <w:r>
        <w:tab/>
        <w:t>Kolmogorov-Smirnov test p-value: 0.0006399999999999993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gql_ug.txt</w:t>
      </w:r>
    </w:p>
    <w:p>
      <w:r>
        <w:t>Number of queries: 5</w:t>
      </w:r>
    </w:p>
    <w:p>
      <w:r>
        <w:t>Mean: 781.47</w:t>
      </w:r>
    </w:p>
    <w:p>
      <w:r>
        <w:t>Median: 419.64</w:t>
      </w:r>
    </w:p>
    <w:p>
      <w:r>
        <w:t>Max: 1806.15</w:t>
      </w:r>
    </w:p>
    <w:p>
      <w:r>
        <w:t>Min: 187.09</w:t>
      </w:r>
    </w:p>
    <w:p>
      <w:r>
        <w:t>Variance: 421809.76</w:t>
      </w:r>
    </w:p>
    <w:p>
      <w:r>
        <w:t>Standard Deviation: 649.47</w:t>
      </w:r>
    </w:p>
    <w:p>
      <w:r>
        <w:t>90th Percentile: 1596.6</w:t>
      </w:r>
    </w:p>
    <w:p>
      <w:r>
        <w:t>Is normal: Yes</w:t>
      </w:r>
    </w:p>
    <w:p>
      <w:r>
        <w:tab/>
        <w:t>Shapiro-Wilk test p-value: 0.17695872485637665</w:t>
      </w:r>
    </w:p>
    <w:p>
      <w:r>
        <w:t>Is exponential: No</w:t>
      </w:r>
    </w:p>
    <w:p>
      <w:r>
        <w:tab/>
        <w:t>Kolmogorov-Smirnov test p-value: 0.0006399999999999993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
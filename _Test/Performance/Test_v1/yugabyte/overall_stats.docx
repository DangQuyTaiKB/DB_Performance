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762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762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7629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7629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7698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9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7684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8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76158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1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
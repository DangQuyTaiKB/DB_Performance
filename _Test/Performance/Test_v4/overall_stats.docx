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81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1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816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1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423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8816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1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053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5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80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0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40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
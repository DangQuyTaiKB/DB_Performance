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Statistics for Files in D:/Documents/Unob_7/STC/STC_code/DB_Performance/_Test/Performance/Test_v4</w:t>
      </w:r>
    </w:p>
    <w:p>
      <w:pPr>
        <w:pStyle w:val="Heading2"/>
      </w:pPr>
      <w:r>
        <w:t>File: gql_forms.txt</w:t>
      </w:r>
    </w:p>
    <w:p>
      <w:r>
        <w:t>Number of queries: 5</w:t>
      </w:r>
    </w:p>
    <w:p>
      <w:r>
        <w:t>Mean: 37.03</w:t>
      </w:r>
    </w:p>
    <w:p>
      <w:r>
        <w:t>Median: 33.63</w:t>
      </w:r>
    </w:p>
    <w:p>
      <w:r>
        <w:t>Max: 48.12</w:t>
      </w:r>
    </w:p>
    <w:p>
      <w:r>
        <w:t>Min: 32.58</w:t>
      </w:r>
    </w:p>
    <w:p>
      <w:r>
        <w:t>Variance: 35.05</w:t>
      </w:r>
    </w:p>
    <w:p>
      <w:r>
        <w:t>Standard Deviation: 5.92</w:t>
      </w:r>
    </w:p>
    <w:p>
      <w:r>
        <w:t>90th Percentile: 44.16</w:t>
      </w:r>
    </w:p>
    <w:p>
      <w:r>
        <w:t>Is normal: Yes</w:t>
      </w:r>
    </w:p>
    <w:p>
      <w:r>
        <w:tab/>
        <w:t>Shapiro-Wilk test p-value: 0.053168512880802155</w:t>
      </w:r>
    </w:p>
    <w:p>
      <w:r>
        <w:t>Is exponential: No</w:t>
      </w:r>
    </w:p>
    <w:p>
      <w:r>
        <w:tab/>
        <w:t>Kolmogorov-Smirnov test p-value: 0.03008000000000002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File: gql_ug.txt</w:t>
      </w:r>
    </w:p>
    <w:p>
      <w:r>
        <w:t>Number of queries: 5</w:t>
      </w:r>
    </w:p>
    <w:p>
      <w:r>
        <w:t>Mean: 19.16</w:t>
      </w:r>
    </w:p>
    <w:p>
      <w:r>
        <w:t>Median: 18.35</w:t>
      </w:r>
    </w:p>
    <w:p>
      <w:r>
        <w:t>Max: 23.15</w:t>
      </w:r>
    </w:p>
    <w:p>
      <w:r>
        <w:t>Min: 17.59</w:t>
      </w:r>
    </w:p>
    <w:p>
      <w:r>
        <w:t>Variance: 4.08</w:t>
      </w:r>
    </w:p>
    <w:p>
      <w:r>
        <w:t>Standard Deviation: 2.02</w:t>
      </w:r>
    </w:p>
    <w:p>
      <w:r>
        <w:t>90th Percentile: 21.33</w:t>
      </w:r>
    </w:p>
    <w:p>
      <w:r>
        <w:t>Is normal: No</w:t>
      </w:r>
    </w:p>
    <w:p>
      <w:r>
        <w:tab/>
        <w:t>Shapiro-Wilk test p-value: 0.012459203600883484</w:t>
      </w:r>
    </w:p>
    <w:p>
      <w:r>
        <w:t>Is exponential: No</w:t>
      </w:r>
    </w:p>
    <w:p>
      <w:r>
        <w:tab/>
        <w:t>Kolmogorov-Smirnov test p-value: 0.0006404677348408938</w:t>
      </w:r>
    </w:p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
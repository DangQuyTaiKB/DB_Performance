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D:/Documents/Unob_7/STC/STC_code/DB_Performance/_Test/Performance/Test_v5/postgres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47.15</w:t>
      </w:r>
    </w:p>
    <w:p>
      <w:r>
        <w:t>Median: 29.86</w:t>
      </w:r>
    </w:p>
    <w:p>
      <w:r>
        <w:t>Max: 1403.18</w:t>
      </w:r>
    </w:p>
    <w:p>
      <w:r>
        <w:t>Min: 16.0</w:t>
      </w:r>
    </w:p>
    <w:p>
      <w:r>
        <w:t>Variance: 18847.51</w:t>
      </w:r>
    </w:p>
    <w:p>
      <w:r>
        <w:t>Standard Deviation: 137.29</w:t>
      </w:r>
    </w:p>
    <w:p>
      <w:r>
        <w:t>90th Percentile: 46.68</w:t>
      </w:r>
    </w:p>
    <w:p>
      <w:r>
        <w:t>Is normal: No</w:t>
      </w:r>
    </w:p>
    <w:p>
      <w:r>
        <w:tab/>
        <w:t>Shapiro-Wilk test p-value: 1.2852763054004488e-21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44.8</w:t>
      </w:r>
    </w:p>
    <w:p>
      <w:r>
        <w:t>Median: 28.83</w:t>
      </w:r>
    </w:p>
    <w:p>
      <w:r>
        <w:t>Max: 1448.87</w:t>
      </w:r>
    </w:p>
    <w:p>
      <w:r>
        <w:t>Min: 16.0</w:t>
      </w:r>
    </w:p>
    <w:p>
      <w:r>
        <w:t>Variance: 20080.62</w:t>
      </w:r>
    </w:p>
    <w:p>
      <w:r>
        <w:t>Standard Deviation: 141.71</w:t>
      </w:r>
    </w:p>
    <w:p>
      <w:r>
        <w:t>90th Percentile: 41.49</w:t>
      </w:r>
    </w:p>
    <w:p>
      <w:r>
        <w:t>Is normal: No</w:t>
      </w:r>
    </w:p>
    <w:p>
      <w:r>
        <w:tab/>
        <w:t>Shapiro-Wilk test p-value: 9.193328948766965e-22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46.81</w:t>
      </w:r>
    </w:p>
    <w:p>
      <w:r>
        <w:t>Median: 33.17</w:t>
      </w:r>
    </w:p>
    <w:p>
      <w:r>
        <w:t>Max: 267.13</w:t>
      </w:r>
    </w:p>
    <w:p>
      <w:r>
        <w:t>Min: 21.0</w:t>
      </w:r>
    </w:p>
    <w:p>
      <w:r>
        <w:t>Variance: 1604.68</w:t>
      </w:r>
    </w:p>
    <w:p>
      <w:r>
        <w:t>Standard Deviation: 40.06</w:t>
      </w:r>
    </w:p>
    <w:p>
      <w:r>
        <w:t>90th Percentile: 77.29</w:t>
      </w:r>
    </w:p>
    <w:p>
      <w:r>
        <w:t>Is normal: No</w:t>
      </w:r>
    </w:p>
    <w:p>
      <w:r>
        <w:tab/>
        <w:t>Shapiro-Wilk test p-value: 5.743779119725878e-16</w:t>
      </w:r>
    </w:p>
    <w:p>
      <w:r>
        <w:t>Is exponential: No</w:t>
      </w:r>
    </w:p>
    <w:p>
      <w:r>
        <w:tab/>
        <w:t>Kolmogorov-Smirnov test p-value: 1.030795030817713e-152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33.66</w:t>
      </w:r>
    </w:p>
    <w:p>
      <w:r>
        <w:t>Median: 27.4</w:t>
      </w:r>
    </w:p>
    <w:p>
      <w:r>
        <w:t>Max: 170.24</w:t>
      </w:r>
    </w:p>
    <w:p>
      <w:r>
        <w:t>Min: 17.67</w:t>
      </w:r>
    </w:p>
    <w:p>
      <w:r>
        <w:t>Variance: 479.03</w:t>
      </w:r>
    </w:p>
    <w:p>
      <w:r>
        <w:t>Standard Deviation: 21.89</w:t>
      </w:r>
    </w:p>
    <w:p>
      <w:r>
        <w:t>90th Percentile: 49.59</w:t>
      </w:r>
    </w:p>
    <w:p>
      <w:r>
        <w:t>Is normal: No</w:t>
      </w:r>
    </w:p>
    <w:p>
      <w:r>
        <w:tab/>
        <w:t>Shapiro-Wilk test p-value: 1.1693914523644216e-15</w:t>
      </w:r>
    </w:p>
    <w:p>
      <w:r>
        <w:t>Is exponential: No</w:t>
      </w:r>
    </w:p>
    <w:p>
      <w:r>
        <w:tab/>
        <w:t>Kolmogorov-Smirnov test p-value: 2.3624826847792066e-200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42.58</w:t>
      </w:r>
    </w:p>
    <w:p>
      <w:r>
        <w:t>Median: 37.02</w:t>
      </w:r>
    </w:p>
    <w:p>
      <w:r>
        <w:t>Max: 121.24</w:t>
      </w:r>
    </w:p>
    <w:p>
      <w:r>
        <w:t>Min: 15.8</w:t>
      </w:r>
    </w:p>
    <w:p>
      <w:r>
        <w:t>Variance: 387.95</w:t>
      </w:r>
    </w:p>
    <w:p>
      <w:r>
        <w:t>Standard Deviation: 19.7</w:t>
      </w:r>
    </w:p>
    <w:p>
      <w:r>
        <w:t>90th Percentile: 67.55</w:t>
      </w:r>
    </w:p>
    <w:p>
      <w:r>
        <w:t>Is normal: No</w:t>
      </w:r>
    </w:p>
    <w:p>
      <w:r>
        <w:tab/>
        <w:t>Shapiro-Wilk test p-value: 3.239019719103453e-08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34.5</w:t>
      </w:r>
    </w:p>
    <w:p>
      <w:r>
        <w:t>Median: 29.18</w:t>
      </w:r>
    </w:p>
    <w:p>
      <w:r>
        <w:t>Max: 125.81</w:t>
      </w:r>
    </w:p>
    <w:p>
      <w:r>
        <w:t>Min: 14.99</w:t>
      </w:r>
    </w:p>
    <w:p>
      <w:r>
        <w:t>Variance: 322.74</w:t>
      </w:r>
    </w:p>
    <w:p>
      <w:r>
        <w:t>Standard Deviation: 17.96</w:t>
      </w:r>
    </w:p>
    <w:p>
      <w:r>
        <w:t>90th Percentile: 51.3</w:t>
      </w:r>
    </w:p>
    <w:p>
      <w:r>
        <w:t>Is normal: No</w:t>
      </w:r>
    </w:p>
    <w:p>
      <w:r>
        <w:tab/>
        <w:t>Shapiro-Wilk test p-value: 1.7265774313740545e-12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41.93</w:t>
      </w:r>
    </w:p>
    <w:p>
      <w:r>
        <w:t>Median: 25.3</w:t>
      </w:r>
    </w:p>
    <w:p>
      <w:r>
        <w:t>Max: 651.21</w:t>
      </w:r>
    </w:p>
    <w:p>
      <w:r>
        <w:t>Min: 13.24</w:t>
      </w:r>
    </w:p>
    <w:p>
      <w:r>
        <w:t>Variance: 5269.81</w:t>
      </w:r>
    </w:p>
    <w:p>
      <w:r>
        <w:t>Standard Deviation: 72.59</w:t>
      </w:r>
    </w:p>
    <w:p>
      <w:r>
        <w:t>90th Percentile: 56.13</w:t>
      </w:r>
    </w:p>
    <w:p>
      <w:r>
        <w:t>Is normal: No</w:t>
      </w:r>
    </w:p>
    <w:p>
      <w:r>
        <w:tab/>
        <w:t>Shapiro-Wilk test p-value: 2.0877839620503523e-19</w:t>
      </w:r>
    </w:p>
    <w:p>
      <w:r>
        <w:t>Is exponential: No</w:t>
      </w:r>
    </w:p>
    <w:p>
      <w:r>
        <w:tab/>
        <w:t>Kolmogorov-Smirnov test p-value: 2.5353012004595013e-170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70.71</w:t>
      </w:r>
    </w:p>
    <w:p>
      <w:r>
        <w:t>Median: 50.33</w:t>
      </w:r>
    </w:p>
    <w:p>
      <w:r>
        <w:t>Max: 1194.49</w:t>
      </w:r>
    </w:p>
    <w:p>
      <w:r>
        <w:t>Min: 28.83</w:t>
      </w:r>
    </w:p>
    <w:p>
      <w:r>
        <w:t>Variance: 13726.51</w:t>
      </w:r>
    </w:p>
    <w:p>
      <w:r>
        <w:t>Standard Deviation: 117.16</w:t>
      </w:r>
    </w:p>
    <w:p>
      <w:r>
        <w:t>90th Percentile: 90.91</w:t>
      </w:r>
    </w:p>
    <w:p>
      <w:r>
        <w:t>Is normal: No</w:t>
      </w:r>
    </w:p>
    <w:p>
      <w:r>
        <w:tab/>
        <w:t>Shapiro-Wilk test p-value: 1.4111533229092727e-20</w:t>
      </w:r>
    </w:p>
    <w:p>
      <w:r>
        <w:t>Is exponential: No</w:t>
      </w:r>
    </w:p>
    <w:p>
      <w:r>
        <w:tab/>
        <w:t>Kolmogorov-Smirnov test p-value: 2.0000000000090596e-200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
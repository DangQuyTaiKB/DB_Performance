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D:/Documents/Unob_7/STC/STC_code/DB_Performance/_Test/Performance/Test_v5/cockroach</w:t>
      </w:r>
    </w:p>
    <w:p>
      <w:pPr>
        <w:pStyle w:val="Heading2"/>
      </w:pPr>
      <w:r>
        <w:t>File: gql_event.txt</w:t>
      </w:r>
    </w:p>
    <w:p>
      <w:r>
        <w:t>Number of queries: 100</w:t>
      </w:r>
    </w:p>
    <w:p>
      <w:r>
        <w:t>Mean: 41.0</w:t>
      </w:r>
    </w:p>
    <w:p>
      <w:r>
        <w:t>Median: 34.24</w:t>
      </w:r>
    </w:p>
    <w:p>
      <w:r>
        <w:t>Max: 94.15</w:t>
      </w:r>
    </w:p>
    <w:p>
      <w:r>
        <w:t>Min: 21.14</w:t>
      </w:r>
    </w:p>
    <w:p>
      <w:r>
        <w:t>Variance: 306.29</w:t>
      </w:r>
    </w:p>
    <w:p>
      <w:r>
        <w:t>Standard Deviation: 17.5</w:t>
      </w:r>
    </w:p>
    <w:p>
      <w:r>
        <w:t>90th Percentile: 67.74</w:t>
      </w:r>
    </w:p>
    <w:p>
      <w:r>
        <w:t>Is normal: No</w:t>
      </w:r>
    </w:p>
    <w:p>
      <w:r>
        <w:tab/>
        <w:t>Shapiro-Wilk test p-value: 1.2933195847608658e-08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gql_facilities.txt</w:t>
      </w:r>
    </w:p>
    <w:p>
      <w:r>
        <w:t>Number of queries: 100</w:t>
      </w:r>
    </w:p>
    <w:p>
      <w:r>
        <w:t>Mean: 50.25</w:t>
      </w:r>
    </w:p>
    <w:p>
      <w:r>
        <w:t>Median: 43.14</w:t>
      </w:r>
    </w:p>
    <w:p>
      <w:r>
        <w:t>Max: 142.56</w:t>
      </w:r>
    </w:p>
    <w:p>
      <w:r>
        <w:t>Min: 20.0</w:t>
      </w:r>
    </w:p>
    <w:p>
      <w:r>
        <w:t>Variance: 467.61</w:t>
      </w:r>
    </w:p>
    <w:p>
      <w:r>
        <w:t>Standard Deviation: 21.62</w:t>
      </w:r>
    </w:p>
    <w:p>
      <w:r>
        <w:t>90th Percentile: 75.97</w:t>
      </w:r>
    </w:p>
    <w:p>
      <w:r>
        <w:t>Is normal: No</w:t>
      </w:r>
    </w:p>
    <w:p>
      <w:r>
        <w:tab/>
        <w:t>Shapiro-Wilk test p-value: 5.637427307192411e-07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gql_forms.txt</w:t>
      </w:r>
    </w:p>
    <w:p>
      <w:r>
        <w:t>Number of queries: 100</w:t>
      </w:r>
    </w:p>
    <w:p>
      <w:r>
        <w:t>Mean: 59.96</w:t>
      </w:r>
    </w:p>
    <w:p>
      <w:r>
        <w:t>Median: 55.55</w:t>
      </w:r>
    </w:p>
    <w:p>
      <w:r>
        <w:t>Max: 135.09</w:t>
      </w:r>
    </w:p>
    <w:p>
      <w:r>
        <w:t>Min: 27.69</w:t>
      </w:r>
    </w:p>
    <w:p>
      <w:r>
        <w:t>Variance: 491.58</w:t>
      </w:r>
    </w:p>
    <w:p>
      <w:r>
        <w:t>Standard Deviation: 22.17</w:t>
      </w:r>
    </w:p>
    <w:p>
      <w:r>
        <w:t>90th Percentile: 89.52</w:t>
      </w:r>
    </w:p>
    <w:p>
      <w:r>
        <w:t>Is normal: No</w:t>
      </w:r>
    </w:p>
    <w:p>
      <w:r>
        <w:tab/>
        <w:t>Shapiro-Wilk test p-value: 3.398383796593407e-07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gql_granting.txt</w:t>
      </w:r>
    </w:p>
    <w:p>
      <w:r>
        <w:t>Number of queries: 100</w:t>
      </w:r>
    </w:p>
    <w:p>
      <w:r>
        <w:t>Mean: 51.7</w:t>
      </w:r>
    </w:p>
    <w:p>
      <w:r>
        <w:t>Median: 45.01</w:t>
      </w:r>
    </w:p>
    <w:p>
      <w:r>
        <w:t>Max: 249.32</w:t>
      </w:r>
    </w:p>
    <w:p>
      <w:r>
        <w:t>Min: 20.99</w:t>
      </w:r>
    </w:p>
    <w:p>
      <w:r>
        <w:t>Variance: 794.43</w:t>
      </w:r>
    </w:p>
    <w:p>
      <w:r>
        <w:t>Standard Deviation: 28.19</w:t>
      </w:r>
    </w:p>
    <w:p>
      <w:r>
        <w:t>90th Percentile: 73.87</w:t>
      </w:r>
    </w:p>
    <w:p>
      <w:r>
        <w:t>Is normal: No</w:t>
      </w:r>
    </w:p>
    <w:p>
      <w:r>
        <w:tab/>
        <w:t>Shapiro-Wilk test p-value: 5.829129632326305e-14</w:t>
      </w:r>
    </w:p>
    <w:p>
      <w:r>
        <w:t>Is exponential: No</w:t>
      </w:r>
    </w:p>
    <w:p>
      <w:r>
        <w:tab/>
        <w:t>Kolmogorov-Smirnov test p-value: 2.000115588115198e-200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gql_lessons.txt</w:t>
      </w:r>
    </w:p>
    <w:p>
      <w:r>
        <w:t>Number of queries: 100</w:t>
      </w:r>
    </w:p>
    <w:p>
      <w:r>
        <w:t>Mean: 56.53</w:t>
      </w:r>
    </w:p>
    <w:p>
      <w:r>
        <w:t>Median: 49.86</w:t>
      </w:r>
    </w:p>
    <w:p>
      <w:r>
        <w:t>Max: 238.28</w:t>
      </w:r>
    </w:p>
    <w:p>
      <w:r>
        <w:t>Min: 29.7</w:t>
      </w:r>
    </w:p>
    <w:p>
      <w:r>
        <w:t>Variance: 825.5</w:t>
      </w:r>
    </w:p>
    <w:p>
      <w:r>
        <w:t>Standard Deviation: 28.73</w:t>
      </w:r>
    </w:p>
    <w:p>
      <w:r>
        <w:t>90th Percentile: 83.03</w:t>
      </w:r>
    </w:p>
    <w:p>
      <w:r>
        <w:t>Is normal: No</w:t>
      </w:r>
    </w:p>
    <w:p>
      <w:r>
        <w:tab/>
        <w:t>Shapiro-Wilk test p-value: 1.4696701971725346e-13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gql_presences.txt</w:t>
      </w:r>
    </w:p>
    <w:p>
      <w:r>
        <w:t>Number of queries: 100</w:t>
      </w:r>
    </w:p>
    <w:p>
      <w:r>
        <w:t>Mean: 40.59</w:t>
      </w:r>
    </w:p>
    <w:p>
      <w:r>
        <w:t>Median: 34.56</w:t>
      </w:r>
    </w:p>
    <w:p>
      <w:r>
        <w:t>Max: 140.67</w:t>
      </w:r>
    </w:p>
    <w:p>
      <w:r>
        <w:t>Min: 21.91</w:t>
      </w:r>
    </w:p>
    <w:p>
      <w:r>
        <w:t>Variance: 344.54</w:t>
      </w:r>
    </w:p>
    <w:p>
      <w:r>
        <w:t>Standard Deviation: 18.56</w:t>
      </w:r>
    </w:p>
    <w:p>
      <w:r>
        <w:t>90th Percentile: 69.39</w:t>
      </w:r>
    </w:p>
    <w:p>
      <w:r>
        <w:t>Is normal: No</w:t>
      </w:r>
    </w:p>
    <w:p>
      <w:r>
        <w:tab/>
        <w:t>Shapiro-Wilk test p-value: 2.2850511760541536e-10</w:t>
      </w:r>
    </w:p>
    <w:p>
      <w:r>
        <w:t>Is exponential: No</w:t>
      </w:r>
    </w:p>
    <w:p>
      <w:r>
        <w:tab/>
        <w:t>Kolmogorov-Smirnov test p-value: 3.871009858124822e-169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gql_projects.txt</w:t>
      </w:r>
    </w:p>
    <w:p>
      <w:r>
        <w:t>Number of queries: 100</w:t>
      </w:r>
    </w:p>
    <w:p>
      <w:r>
        <w:t>Mean: 38.44</w:t>
      </w:r>
    </w:p>
    <w:p>
      <w:r>
        <w:t>Median: 31.62</w:t>
      </w:r>
    </w:p>
    <w:p>
      <w:r>
        <w:t>Max: 126.47</w:t>
      </w:r>
    </w:p>
    <w:p>
      <w:r>
        <w:t>Min: 18.0</w:t>
      </w:r>
    </w:p>
    <w:p>
      <w:r>
        <w:t>Variance: 403.92</w:t>
      </w:r>
    </w:p>
    <w:p>
      <w:r>
        <w:t>Standard Deviation: 20.1</w:t>
      </w:r>
    </w:p>
    <w:p>
      <w:r>
        <w:t>90th Percentile: 67.14</w:t>
      </w:r>
    </w:p>
    <w:p>
      <w:r>
        <w:t>Is normal: No</w:t>
      </w:r>
    </w:p>
    <w:p>
      <w:r>
        <w:tab/>
        <w:t>Shapiro-Wilk test p-value: 1.2564496665312674e-10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100</w:t>
      </w:r>
    </w:p>
    <w:p>
      <w:r>
        <w:t>Mean: 103.06</w:t>
      </w:r>
    </w:p>
    <w:p>
      <w:r>
        <w:t>Median: 94.67</w:t>
      </w:r>
    </w:p>
    <w:p>
      <w:r>
        <w:t>Max: 302.43</w:t>
      </w:r>
    </w:p>
    <w:p>
      <w:r>
        <w:t>Min: 39.59</w:t>
      </w:r>
    </w:p>
    <w:p>
      <w:r>
        <w:t>Variance: 1854.97</w:t>
      </w:r>
    </w:p>
    <w:p>
      <w:r>
        <w:t>Standard Deviation: 43.07</w:t>
      </w:r>
    </w:p>
    <w:p>
      <w:r>
        <w:t>90th Percentile: 160.32</w:t>
      </w:r>
    </w:p>
    <w:p>
      <w:r>
        <w:t>Is normal: No</w:t>
      </w:r>
    </w:p>
    <w:p>
      <w:r>
        <w:tab/>
        <w:t>Shapiro-Wilk test p-value: 6.095857543186867e-07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
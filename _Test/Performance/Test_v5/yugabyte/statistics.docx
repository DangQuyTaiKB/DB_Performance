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D:/Documents/Unob_7/STC/STC_code/DB_Performance/_Test/Performance/Test_v5/yugabyte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34.47</w:t>
      </w:r>
    </w:p>
    <w:p>
      <w:r>
        <w:t>Median: 28.26</w:t>
      </w:r>
    </w:p>
    <w:p>
      <w:r>
        <w:t>Max: 168.57</w:t>
      </w:r>
    </w:p>
    <w:p>
      <w:r>
        <w:t>Min: 18.0</w:t>
      </w:r>
    </w:p>
    <w:p>
      <w:r>
        <w:t>Variance: 423.7</w:t>
      </w:r>
    </w:p>
    <w:p>
      <w:r>
        <w:t>Standard Deviation: 20.58</w:t>
      </w:r>
    </w:p>
    <w:p>
      <w:r>
        <w:t>90th Percentile: 51.67</w:t>
      </w:r>
    </w:p>
    <w:p>
      <w:r>
        <w:t>Is normal: No</w:t>
      </w:r>
    </w:p>
    <w:p>
      <w:r>
        <w:tab/>
        <w:t>Shapiro-Wilk test p-value: 8.747437148270195e-15</w:t>
      </w:r>
    </w:p>
    <w:p>
      <w:r>
        <w:t>Is exponential: No</w:t>
      </w:r>
    </w:p>
    <w:p>
      <w:r>
        <w:tab/>
        <w:t>Kolmogorov-Smirnov test p-value: 2.0000000000223767e-200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17.93</w:t>
      </w:r>
    </w:p>
    <w:p>
      <w:r>
        <w:t>Median: 14.75</w:t>
      </w:r>
    </w:p>
    <w:p>
      <w:r>
        <w:t>Max: 53.0</w:t>
      </w:r>
    </w:p>
    <w:p>
      <w:r>
        <w:t>Min: 8.0</w:t>
      </w:r>
    </w:p>
    <w:p>
      <w:r>
        <w:t>Variance: 104.98</w:t>
      </w:r>
    </w:p>
    <w:p>
      <w:r>
        <w:t>Standard Deviation: 10.25</w:t>
      </w:r>
    </w:p>
    <w:p>
      <w:r>
        <w:t>90th Percentile: 32.6</w:t>
      </w:r>
    </w:p>
    <w:p>
      <w:r>
        <w:t>Is normal: No</w:t>
      </w:r>
    </w:p>
    <w:p>
      <w:r>
        <w:tab/>
        <w:t>Shapiro-Wilk test p-value: 2.978186794400095e-11</w:t>
      </w:r>
    </w:p>
    <w:p>
      <w:r>
        <w:t>Is exponential: No</w:t>
      </w:r>
    </w:p>
    <w:p>
      <w:r>
        <w:tab/>
        <w:t>Kolmogorov-Smirnov test p-value: 3.2140102745646212e-140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31.47</w:t>
      </w:r>
    </w:p>
    <w:p>
      <w:r>
        <w:t>Median: 28.0</w:t>
      </w:r>
    </w:p>
    <w:p>
      <w:r>
        <w:t>Max: 185.14</w:t>
      </w:r>
    </w:p>
    <w:p>
      <w:r>
        <w:t>Min: 17.52</w:t>
      </w:r>
    </w:p>
    <w:p>
      <w:r>
        <w:t>Variance: 331.14</w:t>
      </w:r>
    </w:p>
    <w:p>
      <w:r>
        <w:t>Standard Deviation: 18.2</w:t>
      </w:r>
    </w:p>
    <w:p>
      <w:r>
        <w:t>90th Percentile: 38.11</w:t>
      </w:r>
    </w:p>
    <w:p>
      <w:r>
        <w:t>Is normal: No</w:t>
      </w:r>
    </w:p>
    <w:p>
      <w:r>
        <w:tab/>
        <w:t>Shapiro-Wilk test p-value: 4.391913394398769e-18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30.34</w:t>
      </w:r>
    </w:p>
    <w:p>
      <w:r>
        <w:t>Median: 27.37</w:t>
      </w:r>
    </w:p>
    <w:p>
      <w:r>
        <w:t>Max: 87.04</w:t>
      </w:r>
    </w:p>
    <w:p>
      <w:r>
        <w:t>Min: 18.52</w:t>
      </w:r>
    </w:p>
    <w:p>
      <w:r>
        <w:t>Variance: 110.44</w:t>
      </w:r>
    </w:p>
    <w:p>
      <w:r>
        <w:t>Standard Deviation: 10.51</w:t>
      </w:r>
    </w:p>
    <w:p>
      <w:r>
        <w:t>90th Percentile: 43.63</w:t>
      </w:r>
    </w:p>
    <w:p>
      <w:r>
        <w:t>Is normal: No</w:t>
      </w:r>
    </w:p>
    <w:p>
      <w:r>
        <w:tab/>
        <w:t>Shapiro-Wilk test p-value: 7.111169986195875e-11</w:t>
      </w:r>
    </w:p>
    <w:p>
      <w:r>
        <w:t>Is exponential: No</w:t>
      </w:r>
    </w:p>
    <w:p>
      <w:r>
        <w:tab/>
        <w:t>Kolmogorov-Smirnov test p-value: 2.01163497381884e-200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31.9</w:t>
      </w:r>
    </w:p>
    <w:p>
      <w:r>
        <w:t>Median: 25.99</w:t>
      </w:r>
    </w:p>
    <w:p>
      <w:r>
        <w:t>Max: 145.52</w:t>
      </w:r>
    </w:p>
    <w:p>
      <w:r>
        <w:t>Min: 16.99</w:t>
      </w:r>
    </w:p>
    <w:p>
      <w:r>
        <w:t>Variance: 327.8</w:t>
      </w:r>
    </w:p>
    <w:p>
      <w:r>
        <w:t>Standard Deviation: 18.11</w:t>
      </w:r>
    </w:p>
    <w:p>
      <w:r>
        <w:t>90th Percentile: 48.32</w:t>
      </w:r>
    </w:p>
    <w:p>
      <w:r>
        <w:t>Is normal: No</w:t>
      </w:r>
    </w:p>
    <w:p>
      <w:r>
        <w:tab/>
        <w:t>Shapiro-Wilk test p-value: 1.9072667978379393e-14</w:t>
      </w:r>
    </w:p>
    <w:p>
      <w:r>
        <w:t>Is exponential: No</w:t>
      </w:r>
    </w:p>
    <w:p>
      <w:r>
        <w:tab/>
        <w:t>Kolmogorov-Smirnov test p-value: 2.000000000215556e-200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25.75</w:t>
      </w:r>
    </w:p>
    <w:p>
      <w:r>
        <w:t>Median: 22.52</w:t>
      </w:r>
    </w:p>
    <w:p>
      <w:r>
        <w:t>Max: 61.62</w:t>
      </w:r>
    </w:p>
    <w:p>
      <w:r>
        <w:t>Min: 16.0</w:t>
      </w:r>
    </w:p>
    <w:p>
      <w:r>
        <w:t>Variance: 83.55</w:t>
      </w:r>
    </w:p>
    <w:p>
      <w:r>
        <w:t>Standard Deviation: 9.14</w:t>
      </w:r>
    </w:p>
    <w:p>
      <w:r>
        <w:t>90th Percentile: 40.01</w:t>
      </w:r>
    </w:p>
    <w:p>
      <w:r>
        <w:t>Is normal: No</w:t>
      </w:r>
    </w:p>
    <w:p>
      <w:r>
        <w:tab/>
        <w:t>Shapiro-Wilk test p-value: 6.293185417227676e-11</w:t>
      </w:r>
    </w:p>
    <w:p>
      <w:r>
        <w:t>Is exponential: No</w:t>
      </w:r>
    </w:p>
    <w:p>
      <w:r>
        <w:tab/>
        <w:t>Kolmogorov-Smirnov test p-value: 2.535301290431561e-170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29.85</w:t>
      </w:r>
    </w:p>
    <w:p>
      <w:r>
        <w:t>Median: 26.51</w:t>
      </w:r>
    </w:p>
    <w:p>
      <w:r>
        <w:t>Max: 170.92</w:t>
      </w:r>
    </w:p>
    <w:p>
      <w:r>
        <w:t>Min: 17.0</w:t>
      </w:r>
    </w:p>
    <w:p>
      <w:r>
        <w:t>Variance: 310.87</w:t>
      </w:r>
    </w:p>
    <w:p>
      <w:r>
        <w:t>Standard Deviation: 17.63</w:t>
      </w:r>
    </w:p>
    <w:p>
      <w:r>
        <w:t>90th Percentile: 41.61</w:t>
      </w:r>
    </w:p>
    <w:p>
      <w:r>
        <w:t>Is normal: No</w:t>
      </w:r>
    </w:p>
    <w:p>
      <w:r>
        <w:tab/>
        <w:t>Shapiro-Wilk test p-value: 1.486246493248656e-16</w:t>
      </w:r>
    </w:p>
    <w:p>
      <w:r>
        <w:t>Is exponential: No</w:t>
      </w:r>
    </w:p>
    <w:p>
      <w:r>
        <w:tab/>
        <w:t>Kolmogorov-Smirnov test p-value: 2.5353012020540596e-170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41.97</w:t>
      </w:r>
    </w:p>
    <w:p>
      <w:r>
        <w:t>Median: 36.52</w:t>
      </w:r>
    </w:p>
    <w:p>
      <w:r>
        <w:t>Max: 267.28</w:t>
      </w:r>
    </w:p>
    <w:p>
      <w:r>
        <w:t>Min: 23.0</w:t>
      </w:r>
    </w:p>
    <w:p>
      <w:r>
        <w:t>Variance: 803.75</w:t>
      </w:r>
    </w:p>
    <w:p>
      <w:r>
        <w:t>Standard Deviation: 28.35</w:t>
      </w:r>
    </w:p>
    <w:p>
      <w:r>
        <w:t>90th Percentile: 50.77</w:t>
      </w:r>
    </w:p>
    <w:p>
      <w:r>
        <w:t>Is normal: No</w:t>
      </w:r>
    </w:p>
    <w:p>
      <w:r>
        <w:tab/>
        <w:t>Shapiro-Wilk test p-value: 1.1914072614142145e-17</w:t>
      </w:r>
    </w:p>
    <w:p>
      <w:r>
        <w:t>Is exponential: No</w:t>
      </w:r>
    </w:p>
    <w:p>
      <w:r>
        <w:tab/>
        <w:t>Kolmogorov-Smirnov test p-value: 1.0307550414641235e-152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
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D:/Documents/Unob_7/STC/STC_code/DB_Performance/_Test/Performance/Test_v2/yugabyte</w:t>
      </w:r>
    </w:p>
    <w:p>
      <w:pPr>
        <w:pStyle w:val="Heading2"/>
      </w:pPr>
      <w:r>
        <w:t>File: gql_event.txt</w:t>
      </w:r>
    </w:p>
    <w:p>
      <w:r>
        <w:t>Number of queries: 100</w:t>
      </w:r>
    </w:p>
    <w:p>
      <w:r>
        <w:t>Mean: 40.09</w:t>
      </w:r>
    </w:p>
    <w:p>
      <w:r>
        <w:t>Median: 36.46</w:t>
      </w:r>
    </w:p>
    <w:p>
      <w:r>
        <w:t>Max: 99.28</w:t>
      </w:r>
    </w:p>
    <w:p>
      <w:r>
        <w:t>Min: 25.46</w:t>
      </w:r>
    </w:p>
    <w:p>
      <w:r>
        <w:t>Variance: 162.15</w:t>
      </w:r>
    </w:p>
    <w:p>
      <w:r>
        <w:t>Standard Deviation: 12.73</w:t>
      </w:r>
    </w:p>
    <w:p>
      <w:r>
        <w:t>90th Percentile: 56.01</w:t>
      </w:r>
    </w:p>
    <w:p>
      <w:r>
        <w:t>Is normal: No</w:t>
      </w:r>
    </w:p>
    <w:p>
      <w:r>
        <w:tab/>
        <w:t>Shapiro-Wilk test p-value: 1.3691282829686457e-10</w:t>
      </w:r>
    </w:p>
    <w:p>
      <w:r>
        <w:t>Is exponential: No</w:t>
      </w:r>
    </w:p>
    <w:p>
      <w:r>
        <w:tab/>
        <w:t>Kolmogorov-Smirnov test p-value: 2.000000000697405e-200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gql_facilities.txt</w:t>
      </w:r>
    </w:p>
    <w:p>
      <w:r>
        <w:t>Number of queries: 100</w:t>
      </w:r>
    </w:p>
    <w:p>
      <w:r>
        <w:t>Mean: 21.49</w:t>
      </w:r>
    </w:p>
    <w:p>
      <w:r>
        <w:t>Median: 19.32</w:t>
      </w:r>
    </w:p>
    <w:p>
      <w:r>
        <w:t>Max: 169.49</w:t>
      </w:r>
    </w:p>
    <w:p>
      <w:r>
        <w:t>Min: 9.48</w:t>
      </w:r>
    </w:p>
    <w:p>
      <w:r>
        <w:t>Variance: 250.45</w:t>
      </w:r>
    </w:p>
    <w:p>
      <w:r>
        <w:t>Standard Deviation: 15.83</w:t>
      </w:r>
    </w:p>
    <w:p>
      <w:r>
        <w:t>90th Percentile: 26.85</w:t>
      </w:r>
    </w:p>
    <w:p>
      <w:r>
        <w:t>Is normal: No</w:t>
      </w:r>
    </w:p>
    <w:p>
      <w:r>
        <w:tab/>
        <w:t>Shapiro-Wilk test p-value: 2.0743073804142735e-19</w:t>
      </w:r>
    </w:p>
    <w:p>
      <w:r>
        <w:t>Is exponential: No</w:t>
      </w:r>
    </w:p>
    <w:p>
      <w:r>
        <w:tab/>
        <w:t>Kolmogorov-Smirnov test p-value: 2.3308089914126523e-200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gql_forms.txt</w:t>
      </w:r>
    </w:p>
    <w:p>
      <w:r>
        <w:t>Number of queries: 100</w:t>
      </w:r>
    </w:p>
    <w:p>
      <w:r>
        <w:t>Mean: 50.16</w:t>
      </w:r>
    </w:p>
    <w:p>
      <w:r>
        <w:t>Median: 44.93</w:t>
      </w:r>
    </w:p>
    <w:p>
      <w:r>
        <w:t>Max: 148.96</w:t>
      </w:r>
    </w:p>
    <w:p>
      <w:r>
        <w:t>Min: 25.45</w:t>
      </w:r>
    </w:p>
    <w:p>
      <w:r>
        <w:t>Variance: 415.27</w:t>
      </w:r>
    </w:p>
    <w:p>
      <w:r>
        <w:t>Standard Deviation: 20.38</w:t>
      </w:r>
    </w:p>
    <w:p>
      <w:r>
        <w:t>90th Percentile: 71.2</w:t>
      </w:r>
    </w:p>
    <w:p>
      <w:r>
        <w:t>Is normal: No</w:t>
      </w:r>
    </w:p>
    <w:p>
      <w:r>
        <w:tab/>
        <w:t>Shapiro-Wilk test p-value: 4.942203313262894e-10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gql_granting.txt</w:t>
      </w:r>
    </w:p>
    <w:p>
      <w:r>
        <w:t>Number of queries: 100</w:t>
      </w:r>
    </w:p>
    <w:p>
      <w:r>
        <w:t>Mean: 44.21</w:t>
      </w:r>
    </w:p>
    <w:p>
      <w:r>
        <w:t>Median: 37.82</w:t>
      </w:r>
    </w:p>
    <w:p>
      <w:r>
        <w:t>Max: 174.29</w:t>
      </w:r>
    </w:p>
    <w:p>
      <w:r>
        <w:t>Min: 24.19</w:t>
      </w:r>
    </w:p>
    <w:p>
      <w:r>
        <w:t>Variance: 470.37</w:t>
      </w:r>
    </w:p>
    <w:p>
      <w:r>
        <w:t>Standard Deviation: 21.69</w:t>
      </w:r>
    </w:p>
    <w:p>
      <w:r>
        <w:t>90th Percentile: 72.95</w:t>
      </w:r>
    </w:p>
    <w:p>
      <w:r>
        <w:t>Is normal: No</w:t>
      </w:r>
    </w:p>
    <w:p>
      <w:r>
        <w:tab/>
        <w:t>Shapiro-Wilk test p-value: 5.545477271828858e-13</w:t>
      </w:r>
    </w:p>
    <w:p>
      <w:r>
        <w:t>Is exponential: No</w:t>
      </w:r>
    </w:p>
    <w:p>
      <w:r>
        <w:tab/>
        <w:t>Kolmogorov-Smirnov test p-value: 2.0004481239233402e-200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gql_lessons.txt</w:t>
      </w:r>
    </w:p>
    <w:p>
      <w:r>
        <w:t>Number of queries: 100</w:t>
      </w:r>
    </w:p>
    <w:p>
      <w:r>
        <w:t>Mean: 41.39</w:t>
      </w:r>
    </w:p>
    <w:p>
      <w:r>
        <w:t>Median: 37.19</w:t>
      </w:r>
    </w:p>
    <w:p>
      <w:r>
        <w:t>Max: 111.38</w:t>
      </w:r>
    </w:p>
    <w:p>
      <w:r>
        <w:t>Min: 24.19</w:t>
      </w:r>
    </w:p>
    <w:p>
      <w:r>
        <w:t>Variance: 254.32</w:t>
      </w:r>
    </w:p>
    <w:p>
      <w:r>
        <w:t>Standard Deviation: 15.95</w:t>
      </w:r>
    </w:p>
    <w:p>
      <w:r>
        <w:t>90th Percentile: 57.53</w:t>
      </w:r>
    </w:p>
    <w:p>
      <w:r>
        <w:t>Is normal: No</w:t>
      </w:r>
    </w:p>
    <w:p>
      <w:r>
        <w:tab/>
        <w:t>Shapiro-Wilk test p-value: 6.198214164143678e-11</w:t>
      </w:r>
    </w:p>
    <w:p>
      <w:r>
        <w:t>Is exponential: No</w:t>
      </w:r>
    </w:p>
    <w:p>
      <w:r>
        <w:tab/>
        <w:t>Kolmogorov-Smirnov test p-value: 2.0000000000268275e-200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gql_presences.txt</w:t>
      </w:r>
    </w:p>
    <w:p>
      <w:r>
        <w:t>Number of queries: 100</w:t>
      </w:r>
    </w:p>
    <w:p>
      <w:r>
        <w:t>Mean: 38.35</w:t>
      </w:r>
    </w:p>
    <w:p>
      <w:r>
        <w:t>Median: 35.95</w:t>
      </w:r>
    </w:p>
    <w:p>
      <w:r>
        <w:t>Max: 113.93</w:t>
      </w:r>
    </w:p>
    <w:p>
      <w:r>
        <w:t>Min: 23.44</w:t>
      </w:r>
    </w:p>
    <w:p>
      <w:r>
        <w:t>Variance: 180.15</w:t>
      </w:r>
    </w:p>
    <w:p>
      <w:r>
        <w:t>Standard Deviation: 13.42</w:t>
      </w:r>
    </w:p>
    <w:p>
      <w:r>
        <w:t>90th Percentile: 49.25</w:t>
      </w:r>
    </w:p>
    <w:p>
      <w:r>
        <w:t>Is normal: No</w:t>
      </w:r>
    </w:p>
    <w:p>
      <w:r>
        <w:tab/>
        <w:t>Shapiro-Wilk test p-value: 2.88967222546177e-12</w:t>
      </w:r>
    </w:p>
    <w:p>
      <w:r>
        <w:t>Is exponential: No</w:t>
      </w:r>
    </w:p>
    <w:p>
      <w:r>
        <w:tab/>
        <w:t>Kolmogorov-Smirnov test p-value: 2.3014719561034878e-200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gql_projects.txt</w:t>
      </w:r>
    </w:p>
    <w:p>
      <w:r>
        <w:t>Number of queries: 100</w:t>
      </w:r>
    </w:p>
    <w:p>
      <w:r>
        <w:t>Mean: 35.55</w:t>
      </w:r>
    </w:p>
    <w:p>
      <w:r>
        <w:t>Median: 31.16</w:t>
      </w:r>
    </w:p>
    <w:p>
      <w:r>
        <w:t>Max: 98.56</w:t>
      </w:r>
    </w:p>
    <w:p>
      <w:r>
        <w:t>Min: 20.01</w:t>
      </w:r>
    </w:p>
    <w:p>
      <w:r>
        <w:t>Variance: 186.31</w:t>
      </w:r>
    </w:p>
    <w:p>
      <w:r>
        <w:t>Standard Deviation: 13.65</w:t>
      </w:r>
    </w:p>
    <w:p>
      <w:r>
        <w:t>90th Percentile: 49.99</w:t>
      </w:r>
    </w:p>
    <w:p>
      <w:r>
        <w:t>Is normal: No</w:t>
      </w:r>
    </w:p>
    <w:p>
      <w:r>
        <w:tab/>
        <w:t>Shapiro-Wilk test p-value: 4.6063086678316267e-10</w:t>
      </w:r>
    </w:p>
    <w:p>
      <w:r>
        <w:t>Is exponential: No</w:t>
      </w:r>
    </w:p>
    <w:p>
      <w:r>
        <w:tab/>
        <w:t>Kolmogorov-Smirnov test p-value: 2.535301200456691e-170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gql_ug.txt</w:t>
      </w:r>
    </w:p>
    <w:p>
      <w:r>
        <w:t>Number of queries: 100</w:t>
      </w:r>
    </w:p>
    <w:p>
      <w:r>
        <w:t>Mean: 114.33</w:t>
      </w:r>
    </w:p>
    <w:p>
      <w:r>
        <w:t>Median: 107.37</w:t>
      </w:r>
    </w:p>
    <w:p>
      <w:r>
        <w:t>Max: 253.1</w:t>
      </w:r>
    </w:p>
    <w:p>
      <w:r>
        <w:t>Min: 33.28</w:t>
      </w:r>
    </w:p>
    <w:p>
      <w:r>
        <w:t>Variance: 1807.52</w:t>
      </w:r>
    </w:p>
    <w:p>
      <w:r>
        <w:t>Standard Deviation: 42.51</w:t>
      </w:r>
    </w:p>
    <w:p>
      <w:r>
        <w:t>90th Percentile: 169.76</w:t>
      </w:r>
    </w:p>
    <w:p>
      <w:r>
        <w:t>Is normal: No</w:t>
      </w:r>
    </w:p>
    <w:p>
      <w:r>
        <w:tab/>
        <w:t>Shapiro-Wilk test p-value: 0.007193550933152437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
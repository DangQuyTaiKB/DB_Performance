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D:/Documents/Unob_7/STC/STC_code/DB_Performance/_Test/Performance/Test_v2/cockroach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37.43</w:t>
      </w:r>
    </w:p>
    <w:p>
      <w:r>
        <w:t>Median: 31.31</w:t>
      </w:r>
    </w:p>
    <w:p>
      <w:r>
        <w:t>Max: 281.82</w:t>
      </w:r>
    </w:p>
    <w:p>
      <w:r>
        <w:t>Min: 22.73</w:t>
      </w:r>
    </w:p>
    <w:p>
      <w:r>
        <w:t>Variance: 798.95</w:t>
      </w:r>
    </w:p>
    <w:p>
      <w:r>
        <w:t>Standard Deviation: 28.27</w:t>
      </w:r>
    </w:p>
    <w:p>
      <w:r>
        <w:t>90th Percentile: 46.25</w:t>
      </w:r>
    </w:p>
    <w:p>
      <w:r>
        <w:t>Is normal: No</w:t>
      </w:r>
    </w:p>
    <w:p>
      <w:r>
        <w:tab/>
        <w:t>Shapiro-Wilk test p-value: 8.447078976487786e-19</w:t>
      </w:r>
    </w:p>
    <w:p>
      <w:r>
        <w:t>Is exponential: No</w:t>
      </w:r>
    </w:p>
    <w:p>
      <w:r>
        <w:tab/>
        <w:t>Kolmogorov-Smirnov test p-value: 5.073619863360421e-197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36.64</w:t>
      </w:r>
    </w:p>
    <w:p>
      <w:r>
        <w:t>Median: 29.62</w:t>
      </w:r>
    </w:p>
    <w:p>
      <w:r>
        <w:t>Max: 375.25</w:t>
      </w:r>
    </w:p>
    <w:p>
      <w:r>
        <w:t>Min: 22.42</w:t>
      </w:r>
    </w:p>
    <w:p>
      <w:r>
        <w:t>Variance: 1274.92</w:t>
      </w:r>
    </w:p>
    <w:p>
      <w:r>
        <w:t>Standard Deviation: 35.71</w:t>
      </w:r>
    </w:p>
    <w:p>
      <w:r>
        <w:t>90th Percentile: 45.16</w:t>
      </w:r>
    </w:p>
    <w:p>
      <w:r>
        <w:t>Is normal: No</w:t>
      </w:r>
    </w:p>
    <w:p>
      <w:r>
        <w:tab/>
        <w:t>Shapiro-Wilk test p-value: 3.881975739934978e-20</w:t>
      </w:r>
    </w:p>
    <w:p>
      <w:r>
        <w:t>Is exponential: No</w:t>
      </w:r>
    </w:p>
    <w:p>
      <w:r>
        <w:tab/>
        <w:t>Kolmogorov-Smirnov test p-value: 2.0000016328213807e-200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36.55</w:t>
      </w:r>
    </w:p>
    <w:p>
      <w:r>
        <w:t>Median: 28.95</w:t>
      </w:r>
    </w:p>
    <w:p>
      <w:r>
        <w:t>Max: 296.58</w:t>
      </w:r>
    </w:p>
    <w:p>
      <w:r>
        <w:t>Min: 20.0</w:t>
      </w:r>
    </w:p>
    <w:p>
      <w:r>
        <w:t>Variance: 995.93</w:t>
      </w:r>
    </w:p>
    <w:p>
      <w:r>
        <w:t>Standard Deviation: 31.56</w:t>
      </w:r>
    </w:p>
    <w:p>
      <w:r>
        <w:t>90th Percentile: 45.51</w:t>
      </w:r>
    </w:p>
    <w:p>
      <w:r>
        <w:t>Is normal: No</w:t>
      </w:r>
    </w:p>
    <w:p>
      <w:r>
        <w:tab/>
        <w:t>Shapiro-Wilk test p-value: 7.640250625918743e-19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45.71</w:t>
      </w:r>
    </w:p>
    <w:p>
      <w:r>
        <w:t>Median: 27.71</w:t>
      </w:r>
    </w:p>
    <w:p>
      <w:r>
        <w:t>Max: 1179.47</w:t>
      </w:r>
    </w:p>
    <w:p>
      <w:r>
        <w:t>Min: 21.0</w:t>
      </w:r>
    </w:p>
    <w:p>
      <w:r>
        <w:t>Variance: 14804.95</w:t>
      </w:r>
    </w:p>
    <w:p>
      <w:r>
        <w:t>Standard Deviation: 121.68</w:t>
      </w:r>
    </w:p>
    <w:p>
      <w:r>
        <w:t>90th Percentile: 44.45</w:t>
      </w:r>
    </w:p>
    <w:p>
      <w:r>
        <w:t>Is normal: No</w:t>
      </w:r>
    </w:p>
    <w:p>
      <w:r>
        <w:tab/>
        <w:t>Shapiro-Wilk test p-value: 2.0219452643642756e-21</w:t>
      </w:r>
    </w:p>
    <w:p>
      <w:r>
        <w:t>Is exponential: No</w:t>
      </w:r>
    </w:p>
    <w:p>
      <w:r>
        <w:tab/>
        <w:t>Kolmogorov-Smirnov test p-value: 2.535301240759685e-170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36.49</w:t>
      </w:r>
    </w:p>
    <w:p>
      <w:r>
        <w:t>Median: 27.26</w:t>
      </w:r>
    </w:p>
    <w:p>
      <w:r>
        <w:t>Max: 494.74</w:t>
      </w:r>
    </w:p>
    <w:p>
      <w:r>
        <w:t>Min: 20.01</w:t>
      </w:r>
    </w:p>
    <w:p>
      <w:r>
        <w:t>Variance: 2339.68</w:t>
      </w:r>
    </w:p>
    <w:p>
      <w:r>
        <w:t>Standard Deviation: 48.37</w:t>
      </w:r>
    </w:p>
    <w:p>
      <w:r>
        <w:t>90th Percentile: 41.06</w:t>
      </w:r>
    </w:p>
    <w:p>
      <w:r>
        <w:t>Is normal: No</w:t>
      </w:r>
    </w:p>
    <w:p>
      <w:r>
        <w:tab/>
        <w:t>Shapiro-Wilk test p-value: 1.4889099160763912e-20</w:t>
      </w:r>
    </w:p>
    <w:p>
      <w:r>
        <w:t>Is exponential: No</w:t>
      </w:r>
    </w:p>
    <w:p>
      <w:r>
        <w:tab/>
        <w:t>Kolmogorov-Smirnov test p-value: 2.0001790672365393e-200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40.28</w:t>
      </w:r>
    </w:p>
    <w:p>
      <w:r>
        <w:t>Median: 31.35</w:t>
      </w:r>
    </w:p>
    <w:p>
      <w:r>
        <w:t>Max: 572.29</w:t>
      </w:r>
    </w:p>
    <w:p>
      <w:r>
        <w:t>Min: 21.37</w:t>
      </w:r>
    </w:p>
    <w:p>
      <w:r>
        <w:t>Variance: 3047.42</w:t>
      </w:r>
    </w:p>
    <w:p>
      <w:r>
        <w:t>Standard Deviation: 55.2</w:t>
      </w:r>
    </w:p>
    <w:p>
      <w:r>
        <w:t>90th Percentile: 54.67</w:t>
      </w:r>
    </w:p>
    <w:p>
      <w:r>
        <w:t>Is normal: No</w:t>
      </w:r>
    </w:p>
    <w:p>
      <w:r>
        <w:tab/>
        <w:t>Shapiro-Wilk test p-value: 1.15269338959562e-20</w:t>
      </w:r>
    </w:p>
    <w:p>
      <w:r>
        <w:t>Is exponential: No</w:t>
      </w:r>
    </w:p>
    <w:p>
      <w:r>
        <w:tab/>
        <w:t>Kolmogorov-Smirnov test p-value: 2.0000000000024e-200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34.6</w:t>
      </w:r>
    </w:p>
    <w:p>
      <w:r>
        <w:t>Median: 26.1</w:t>
      </w:r>
    </w:p>
    <w:p>
      <w:r>
        <w:t>Max: 523.44</w:t>
      </w:r>
    </w:p>
    <w:p>
      <w:r>
        <w:t>Min: 19.09</w:t>
      </w:r>
    </w:p>
    <w:p>
      <w:r>
        <w:t>Variance: 2554.83</w:t>
      </w:r>
    </w:p>
    <w:p>
      <w:r>
        <w:t>Standard Deviation: 50.55</w:t>
      </w:r>
    </w:p>
    <w:p>
      <w:r>
        <w:t>90th Percentile: 43.11</w:t>
      </w:r>
    </w:p>
    <w:p>
      <w:r>
        <w:t>Is normal: No</w:t>
      </w:r>
    </w:p>
    <w:p>
      <w:r>
        <w:tab/>
        <w:t>Shapiro-Wilk test p-value: 6.818898114704262e-21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102.33</w:t>
      </w:r>
    </w:p>
    <w:p>
      <w:r>
        <w:t>Median: 52.55</w:t>
      </w:r>
    </w:p>
    <w:p>
      <w:r>
        <w:t>Max: 2009.99</w:t>
      </w:r>
    </w:p>
    <w:p>
      <w:r>
        <w:t>Min: 32.89</w:t>
      </w:r>
    </w:p>
    <w:p>
      <w:r>
        <w:t>Variance: 68300.62</w:t>
      </w:r>
    </w:p>
    <w:p>
      <w:r>
        <w:t>Standard Deviation: 261.34</w:t>
      </w:r>
    </w:p>
    <w:p>
      <w:r>
        <w:t>90th Percentile: 116.53</w:t>
      </w:r>
    </w:p>
    <w:p>
      <w:r>
        <w:t>Is normal: No</w:t>
      </w:r>
    </w:p>
    <w:p>
      <w:r>
        <w:tab/>
        <w:t>Shapiro-Wilk test p-value: 8.158829732844299e-21</w:t>
      </w:r>
    </w:p>
    <w:p>
      <w:r>
        <w:t>Is exponential: No</w:t>
      </w:r>
    </w:p>
    <w:p>
      <w:r>
        <w:tab/>
        <w:t>Kolmogorov-Smirnov test p-value: 3.662780076980261e-200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